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sz w:val="14"/>
        </w:rPr>
      </w:pPr>
    </w:p>
    <w:p>
      <w:pPr>
        <w:pStyle w:val="3"/>
        <w:ind w:left="118"/>
      </w:pPr>
      <w:r>
        <w:t xml:space="preserve">附件 </w:t>
      </w:r>
      <w:r>
        <w:rPr>
          <w:rFonts w:ascii="Times New Roman" w:eastAsia="Times New Roman"/>
        </w:rPr>
        <w:t>1</w:t>
      </w:r>
      <w:r>
        <w:t>：技术报告</w:t>
      </w:r>
      <w:r>
        <w:rPr>
          <w:rFonts w:ascii="Times New Roman" w:eastAsia="Times New Roman"/>
        </w:rPr>
        <w:t>/</w:t>
      </w:r>
      <w:r>
        <w:t>说明书封皮参考格式</w:t>
      </w:r>
    </w:p>
    <w:p>
      <w:pPr>
        <w:pStyle w:val="5"/>
        <w:spacing w:before="265"/>
        <w:ind w:right="254"/>
        <w:jc w:val="right"/>
      </w:pPr>
      <w:r>
        <w:rPr>
          <w:rFonts w:hint="eastAsia" w:ascii="仿宋" w:eastAsia="仿宋"/>
        </w:rPr>
        <w:t>编号（</w:t>
      </w:r>
      <w:r>
        <w:t>No.</w:t>
      </w:r>
      <w:r>
        <w:rPr>
          <w:rFonts w:hint="eastAsia" w:ascii="仿宋" w:eastAsia="仿宋"/>
        </w:rPr>
        <w:t>）：（</w:t>
      </w:r>
      <w:r>
        <w:t>IHEP-</w:t>
      </w:r>
      <w:r>
        <w:rPr>
          <w:rFonts w:hint="eastAsia" w:ascii="仿宋" w:eastAsia="仿宋"/>
        </w:rPr>
        <w:t>）</w:t>
      </w:r>
      <w:r>
        <w:t>HEPS-TS-CB-TR-2021-004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38"/>
        </w:rPr>
      </w:pPr>
    </w:p>
    <w:p>
      <w:pPr>
        <w:pStyle w:val="2"/>
        <w:spacing w:before="0" w:line="276" w:lineRule="auto"/>
        <w:ind w:left="240" w:right="373"/>
        <w:jc w:val="center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CentOS</w:t>
      </w:r>
      <w:r>
        <w:rPr>
          <w:rFonts w:hint="eastAsia" w:ascii="微软雅黑" w:eastAsia="微软雅黑"/>
          <w:spacing w:val="-12"/>
        </w:rPr>
        <w:t xml:space="preserve"> 系统下 </w:t>
      </w:r>
      <w:r>
        <w:rPr>
          <w:rFonts w:hint="eastAsia" w:ascii="微软雅黑" w:eastAsia="微软雅黑"/>
        </w:rPr>
        <w:t>FUTEK</w:t>
      </w:r>
      <w:r>
        <w:rPr>
          <w:rFonts w:hint="eastAsia" w:ascii="微软雅黑" w:eastAsia="微软雅黑"/>
          <w:spacing w:val="-4"/>
        </w:rPr>
        <w:t xml:space="preserve"> </w:t>
      </w:r>
      <w:r>
        <w:rPr>
          <w:rFonts w:hint="eastAsia" w:ascii="微软雅黑" w:eastAsia="微软雅黑"/>
        </w:rPr>
        <w:t>USB</w:t>
      </w:r>
      <w:r>
        <w:rPr>
          <w:rFonts w:hint="eastAsia" w:ascii="微软雅黑" w:eastAsia="微软雅黑"/>
          <w:spacing w:val="-5"/>
        </w:rPr>
        <w:t xml:space="preserve"> 驱动安装的配置说明</w:t>
      </w:r>
    </w:p>
    <w:p>
      <w:pPr>
        <w:pStyle w:val="3"/>
        <w:tabs>
          <w:tab w:val="left" w:pos="561"/>
        </w:tabs>
        <w:spacing w:before="257"/>
        <w:ind w:right="137"/>
        <w:jc w:val="center"/>
        <w:rPr>
          <w:rFonts w:hint="eastAsia" w:ascii="仿宋" w:eastAsia="仿宋"/>
        </w:rPr>
      </w:pPr>
      <w:r>
        <w:rPr>
          <w:rFonts w:hint="eastAsia" w:ascii="仿宋" w:eastAsia="仿宋"/>
        </w:rPr>
        <w:t>摘</w:t>
      </w:r>
      <w:r>
        <w:rPr>
          <w:rFonts w:hint="eastAsia" w:ascii="仿宋" w:eastAsia="仿宋"/>
        </w:rPr>
        <w:tab/>
      </w:r>
      <w:r>
        <w:rPr>
          <w:rFonts w:hint="eastAsia" w:ascii="仿宋" w:eastAsia="仿宋"/>
        </w:rPr>
        <w:t>要</w:t>
      </w:r>
    </w:p>
    <w:p>
      <w:pPr>
        <w:pStyle w:val="5"/>
        <w:spacing w:before="1"/>
        <w:ind w:left="237" w:right="373"/>
        <w:jc w:val="center"/>
      </w:pPr>
      <w:r>
        <w:t>Abstract</w:t>
      </w:r>
    </w:p>
    <w:p>
      <w:pPr>
        <w:pStyle w:val="5"/>
        <w:spacing w:before="4"/>
      </w:pPr>
    </w:p>
    <w:p>
      <w:pPr>
        <w:pStyle w:val="5"/>
        <w:spacing w:before="1"/>
        <w:ind w:right="252"/>
        <w:jc w:val="righ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证明了 </w:t>
      </w:r>
      <w:r>
        <w:t xml:space="preserve">FUTEK USB </w:t>
      </w:r>
      <w:r>
        <w:rPr>
          <w:rFonts w:hint="eastAsia" w:ascii="宋体" w:eastAsia="宋体"/>
          <w:spacing w:val="-19"/>
        </w:rPr>
        <w:t xml:space="preserve">驱动在 </w:t>
      </w:r>
      <w:r>
        <w:t xml:space="preserve">CentOS </w:t>
      </w:r>
      <w:r>
        <w:rPr>
          <w:rFonts w:hint="eastAsia" w:ascii="宋体" w:eastAsia="宋体"/>
          <w:spacing w:val="-7"/>
        </w:rPr>
        <w:t>系统下可以安装，并</w:t>
      </w:r>
      <w:r>
        <w:rPr>
          <w:rFonts w:hint="eastAsia" w:ascii="仿宋" w:eastAsia="仿宋"/>
          <w:spacing w:val="-36"/>
        </w:rPr>
        <w:t xml:space="preserve">对 </w:t>
      </w:r>
      <w:r>
        <w:t xml:space="preserve">FUTEK USB </w:t>
      </w:r>
      <w:r>
        <w:rPr>
          <w:rFonts w:hint="eastAsia" w:ascii="宋体" w:eastAsia="宋体"/>
        </w:rPr>
        <w:t>在</w:t>
      </w:r>
    </w:p>
    <w:p>
      <w:pPr>
        <w:pStyle w:val="5"/>
        <w:spacing w:before="3"/>
        <w:ind w:left="238" w:right="373"/>
        <w:jc w:val="center"/>
        <w:rPr>
          <w:rFonts w:hint="eastAsia" w:ascii="宋体" w:eastAsia="宋体"/>
        </w:rPr>
      </w:pPr>
      <w:r>
        <w:t xml:space="preserve">CentOS </w:t>
      </w:r>
      <w:r>
        <w:rPr>
          <w:rFonts w:hint="eastAsia" w:ascii="宋体" w:eastAsia="宋体"/>
        </w:rPr>
        <w:t>系统下驱动安装操作进行说明。</w:t>
      </w:r>
    </w:p>
    <w:p>
      <w:pPr>
        <w:pStyle w:val="5"/>
        <w:spacing w:before="3"/>
        <w:rPr>
          <w:rFonts w:ascii="宋体"/>
          <w:sz w:val="25"/>
        </w:rPr>
      </w:pPr>
    </w:p>
    <w:tbl>
      <w:tblPr>
        <w:tblStyle w:val="6"/>
        <w:tblW w:w="0" w:type="auto"/>
        <w:tblInd w:w="16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1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28"/>
              <w:ind w:right="-29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起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z w:val="24"/>
              </w:rPr>
              <w:t>草（</w:t>
            </w:r>
            <w:r>
              <w:rPr>
                <w:b/>
                <w:sz w:val="24"/>
              </w:rPr>
              <w:t>Prepared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rFonts w:hint="eastAsia" w:ascii="宋体" w:eastAsia="宋体"/>
                <w:b/>
                <w:sz w:val="24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spacing w:before="104"/>
              <w:ind w:left="107"/>
              <w:rPr>
                <w:rFonts w:hint="eastAsia" w:ascii="仿宋" w:eastAsia="仿宋"/>
                <w:sz w:val="28"/>
              </w:rPr>
            </w:pPr>
            <w:r>
              <w:rPr>
                <w:rFonts w:hint="eastAsia" w:ascii="仿宋" w:eastAsia="仿宋"/>
                <w:sz w:val="28"/>
              </w:rPr>
              <w:t>张群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29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校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z w:val="24"/>
              </w:rPr>
              <w:t>核（</w:t>
            </w:r>
            <w:r>
              <w:rPr>
                <w:b/>
                <w:sz w:val="24"/>
              </w:rPr>
              <w:t>Checked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rFonts w:hint="eastAsia" w:ascii="宋体" w:eastAsia="宋体"/>
                <w:b/>
                <w:sz w:val="24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28"/>
              <w:ind w:right="-15"/>
              <w:rPr>
                <w:rFonts w:hint="eastAsia" w:ascii="宋体" w:eastAsia="宋体"/>
                <w:b/>
                <w:sz w:val="22"/>
              </w:rPr>
            </w:pPr>
            <w:r>
              <w:rPr>
                <w:rFonts w:hint="eastAsia" w:ascii="宋体" w:eastAsia="宋体"/>
                <w:b/>
                <w:sz w:val="24"/>
              </w:rPr>
              <w:t>会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pacing w:val="-32"/>
                <w:sz w:val="24"/>
              </w:rPr>
              <w:t>签</w:t>
            </w:r>
            <w:r>
              <w:rPr>
                <w:rFonts w:hint="eastAsia" w:ascii="宋体" w:eastAsia="宋体"/>
                <w:b/>
                <w:sz w:val="24"/>
              </w:rPr>
              <w:t>（</w:t>
            </w:r>
            <w:r>
              <w:rPr>
                <w:b/>
                <w:sz w:val="22"/>
              </w:rPr>
              <w:t>Concurred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  <w:r>
              <w:rPr>
                <w:rFonts w:hint="eastAsia" w:ascii="宋体" w:eastAsia="宋体"/>
                <w:b/>
                <w:sz w:val="22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29"/>
              <w:ind w:right="-29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审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pacing w:val="-27"/>
                <w:sz w:val="24"/>
              </w:rPr>
              <w:t>核</w:t>
            </w:r>
            <w:r>
              <w:rPr>
                <w:rFonts w:hint="eastAsia" w:ascii="宋体" w:eastAsia="宋体"/>
                <w:b/>
                <w:sz w:val="24"/>
              </w:rPr>
              <w:t>（</w:t>
            </w:r>
            <w:r>
              <w:rPr>
                <w:b/>
                <w:sz w:val="24"/>
              </w:rPr>
              <w:t>Reviewed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rFonts w:hint="eastAsia" w:ascii="宋体" w:eastAsia="宋体"/>
                <w:b/>
                <w:sz w:val="24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29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审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z w:val="24"/>
              </w:rPr>
              <w:t>定（</w:t>
            </w:r>
            <w:r>
              <w:rPr>
                <w:b/>
                <w:sz w:val="24"/>
              </w:rPr>
              <w:t>Verified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rFonts w:hint="eastAsia" w:ascii="宋体" w:eastAsia="宋体"/>
                <w:b/>
                <w:sz w:val="24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71" w:type="dxa"/>
          </w:tcPr>
          <w:p>
            <w:pPr>
              <w:pStyle w:val="11"/>
              <w:tabs>
                <w:tab w:val="left" w:pos="588"/>
              </w:tabs>
              <w:spacing w:before="130"/>
              <w:ind w:right="-29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批</w:t>
            </w:r>
            <w:r>
              <w:rPr>
                <w:rFonts w:hint="eastAsia" w:ascii="宋体" w:eastAsia="宋体"/>
                <w:b/>
                <w:sz w:val="24"/>
              </w:rPr>
              <w:tab/>
            </w:r>
            <w:r>
              <w:rPr>
                <w:rFonts w:hint="eastAsia" w:ascii="宋体" w:eastAsia="宋体"/>
                <w:b/>
                <w:spacing w:val="-68"/>
                <w:sz w:val="24"/>
              </w:rPr>
              <w:t>准</w:t>
            </w:r>
            <w:r>
              <w:rPr>
                <w:rFonts w:hint="eastAsia" w:ascii="宋体" w:eastAsia="宋体"/>
                <w:b/>
                <w:sz w:val="24"/>
              </w:rPr>
              <w:t>（</w:t>
            </w: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rFonts w:hint="eastAsia" w:ascii="宋体" w:eastAsia="宋体"/>
                <w:b/>
                <w:sz w:val="24"/>
              </w:rPr>
              <w:t>）</w:t>
            </w:r>
          </w:p>
        </w:tc>
        <w:tc>
          <w:tcPr>
            <w:tcW w:w="3402" w:type="dxa"/>
          </w:tcPr>
          <w:p>
            <w:pPr>
              <w:pStyle w:val="11"/>
              <w:ind w:left="0"/>
              <w:rPr>
                <w:sz w:val="26"/>
              </w:rPr>
            </w:pPr>
          </w:p>
        </w:tc>
      </w:tr>
    </w:tbl>
    <w:p>
      <w:pPr>
        <w:pStyle w:val="5"/>
        <w:spacing w:before="4"/>
        <w:rPr>
          <w:rFonts w:ascii="宋体"/>
          <w:sz w:val="25"/>
        </w:rPr>
      </w:pPr>
    </w:p>
    <w:p>
      <w:pPr>
        <w:pStyle w:val="5"/>
        <w:ind w:left="2832" w:right="2959" w:hanging="14"/>
        <w:jc w:val="center"/>
      </w:pPr>
      <w:r>
        <w:rPr>
          <w:rFonts w:hint="eastAsia" w:ascii="仿宋" w:eastAsia="仿宋"/>
        </w:rPr>
        <w:t>中国科学院高能物理研究所</w:t>
      </w:r>
      <w:r>
        <w:t>Institute of High Energy Physics Chinese Academy of Science</w:t>
      </w:r>
    </w:p>
    <w:p>
      <w:pPr>
        <w:pStyle w:val="5"/>
        <w:spacing w:before="161"/>
        <w:ind w:left="236" w:right="373"/>
        <w:jc w:val="center"/>
        <w:rPr>
          <w:rFonts w:hint="eastAsia" w:ascii="仿宋" w:eastAsia="仿宋"/>
        </w:rPr>
      </w:pPr>
      <w:r>
        <w:t xml:space="preserve">2021 </w:t>
      </w:r>
      <w:r>
        <w:rPr>
          <w:rFonts w:hint="eastAsia" w:ascii="仿宋" w:eastAsia="仿宋"/>
        </w:rPr>
        <w:t xml:space="preserve">年 </w:t>
      </w:r>
      <w:r>
        <w:t xml:space="preserve">8 </w:t>
      </w:r>
      <w:r>
        <w:rPr>
          <w:rFonts w:hint="eastAsia" w:ascii="仿宋" w:eastAsia="仿宋"/>
        </w:rPr>
        <w:t>月</w:t>
      </w:r>
    </w:p>
    <w:p>
      <w:pPr>
        <w:pStyle w:val="5"/>
        <w:spacing w:before="4"/>
        <w:ind w:left="238" w:right="373"/>
        <w:jc w:val="center"/>
        <w:rPr>
          <w:rFonts w:hint="eastAsia" w:ascii="仿宋" w:eastAsia="仿宋"/>
        </w:rPr>
      </w:pPr>
      <w:r>
        <w:rPr>
          <w:rFonts w:hint="eastAsia" w:ascii="仿宋" w:eastAsia="仿宋"/>
        </w:rPr>
        <w:t>北京</w:t>
      </w:r>
    </w:p>
    <w:p>
      <w:pPr>
        <w:pStyle w:val="5"/>
        <w:spacing w:before="9"/>
        <w:rPr>
          <w:rFonts w:ascii="仿宋"/>
          <w:sz w:val="23"/>
        </w:rPr>
      </w:pPr>
    </w:p>
    <w:p>
      <w:pPr>
        <w:spacing w:before="0"/>
        <w:ind w:left="108" w:right="0" w:firstLine="0"/>
        <w:jc w:val="left"/>
        <w:rPr>
          <w:rFonts w:hint="eastAsia" w:ascii="宋体" w:eastAsia="宋体"/>
          <w:i/>
          <w:sz w:val="22"/>
        </w:rPr>
      </w:pPr>
      <w:r>
        <w:rPr>
          <w:rFonts w:hint="eastAsia" w:ascii="宋体" w:eastAsia="宋体"/>
          <w:i/>
          <w:sz w:val="22"/>
        </w:rPr>
        <w:t>（</w:t>
      </w:r>
      <w:r>
        <w:rPr>
          <w:i/>
          <w:sz w:val="21"/>
        </w:rPr>
        <w:t>This is an internal publication and does not necessarily reflect the views of the HEPS management.</w:t>
      </w:r>
      <w:r>
        <w:rPr>
          <w:rFonts w:hint="eastAsia" w:ascii="宋体" w:eastAsia="宋体"/>
          <w:i/>
          <w:sz w:val="22"/>
        </w:rPr>
        <w:t>）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160" w:bottom="280" w:left="1300" w:header="720" w:footer="720" w:gutter="0"/>
          <w:cols w:space="720" w:num="1"/>
        </w:sectPr>
      </w:pPr>
    </w:p>
    <w:p>
      <w:pPr>
        <w:pStyle w:val="5"/>
        <w:spacing w:before="2"/>
        <w:rPr>
          <w:rFonts w:ascii="宋体"/>
          <w:i/>
          <w:sz w:val="11"/>
        </w:rPr>
      </w:pPr>
    </w:p>
    <w:p>
      <w:pPr>
        <w:pStyle w:val="2"/>
      </w:pPr>
      <w:bookmarkStart w:id="0" w:name="一：FUTEK USB驱动安装说明"/>
      <w:bookmarkEnd w:id="0"/>
      <w:r>
        <w:t>一：</w:t>
      </w:r>
      <w:r>
        <w:rPr>
          <w:rFonts w:ascii="Times New Roman" w:eastAsia="Times New Roman"/>
        </w:rPr>
        <w:t xml:space="preserve">FUTEK USB </w:t>
      </w:r>
      <w:r>
        <w:t>驱动安装说明</w:t>
      </w:r>
    </w:p>
    <w:p>
      <w:pPr>
        <w:pStyle w:val="5"/>
        <w:spacing w:before="5"/>
        <w:rPr>
          <w:rFonts w:ascii="宋体"/>
          <w:b/>
          <w:sz w:val="43"/>
        </w:rPr>
      </w:pPr>
    </w:p>
    <w:p>
      <w:pPr>
        <w:pStyle w:val="5"/>
        <w:spacing w:line="417" w:lineRule="auto"/>
        <w:ind w:left="118" w:right="246" w:firstLine="559"/>
        <w:jc w:val="both"/>
        <w:rPr>
          <w:rFonts w:hint="eastAsia" w:ascii="宋体" w:eastAsia="宋体"/>
        </w:rPr>
      </w:pPr>
      <w:r>
        <w:t>FUTEK</w:t>
      </w:r>
      <w:r>
        <w:rPr>
          <w:spacing w:val="32"/>
        </w:rPr>
        <w:t xml:space="preserve"> </w:t>
      </w:r>
      <w:r>
        <w:t>USB</w:t>
      </w:r>
      <w:r>
        <w:rPr>
          <w:spacing w:val="31"/>
        </w:rPr>
        <w:t xml:space="preserve"> </w:t>
      </w:r>
      <w:r>
        <w:rPr>
          <w:rFonts w:hint="eastAsia" w:ascii="宋体" w:eastAsia="宋体"/>
          <w:spacing w:val="12"/>
        </w:rPr>
        <w:t xml:space="preserve">驱动已经在 </w:t>
      </w:r>
      <w:r>
        <w:t>Ubuntu</w:t>
      </w:r>
      <w:r>
        <w:rPr>
          <w:spacing w:val="30"/>
        </w:rPr>
        <w:t xml:space="preserve"> </w:t>
      </w:r>
      <w:r>
        <w:t>14.04</w:t>
      </w:r>
      <w:r>
        <w:rPr>
          <w:spacing w:val="31"/>
        </w:rPr>
        <w:t xml:space="preserve"> </w:t>
      </w:r>
      <w:r>
        <w:rPr>
          <w:rFonts w:hint="eastAsia" w:ascii="宋体" w:eastAsia="宋体"/>
          <w:spacing w:val="-21"/>
        </w:rPr>
        <w:t xml:space="preserve">和 </w:t>
      </w:r>
      <w:r>
        <w:t>16.04</w:t>
      </w:r>
      <w:r>
        <w:rPr>
          <w:spacing w:val="31"/>
        </w:rPr>
        <w:t xml:space="preserve"> </w:t>
      </w:r>
      <w:r>
        <w:rPr>
          <w:rFonts w:hint="eastAsia" w:ascii="宋体" w:eastAsia="宋体"/>
          <w:spacing w:val="24"/>
        </w:rPr>
        <w:t xml:space="preserve">版本下通过测试， </w:t>
      </w:r>
      <w:r>
        <w:rPr>
          <w:spacing w:val="24"/>
        </w:rPr>
        <w:t>FUTEK</w:t>
      </w:r>
      <w:r>
        <w:rPr>
          <w:spacing w:val="-1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rPr>
          <w:rFonts w:hint="eastAsia" w:ascii="宋体" w:eastAsia="宋体"/>
          <w:spacing w:val="69"/>
        </w:rPr>
        <w:t>在</w:t>
      </w:r>
      <w:r>
        <w:t>Ubuntu</w:t>
      </w:r>
      <w:r>
        <w:rPr>
          <w:spacing w:val="-3"/>
        </w:rPr>
        <w:t xml:space="preserve"> </w:t>
      </w:r>
      <w:r>
        <w:rPr>
          <w:rFonts w:hint="eastAsia" w:ascii="宋体" w:eastAsia="宋体"/>
          <w:spacing w:val="-16"/>
        </w:rPr>
        <w:t xml:space="preserve">这两个版本下可以正常使用。我们希望 </w:t>
      </w:r>
      <w:r>
        <w:t>FUTEK</w:t>
      </w:r>
      <w:r>
        <w:rPr>
          <w:spacing w:val="2"/>
        </w:rPr>
        <w:t xml:space="preserve"> </w:t>
      </w:r>
      <w:r>
        <w:t xml:space="preserve">USB </w:t>
      </w:r>
      <w:r>
        <w:rPr>
          <w:rFonts w:hint="eastAsia" w:ascii="宋体" w:eastAsia="宋体"/>
          <w:spacing w:val="23"/>
        </w:rPr>
        <w:t>可以在</w:t>
      </w:r>
      <w:r>
        <w:t>CentOS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7"/>
        </w:rPr>
        <w:t xml:space="preserve">系统下使用，通过在 </w:t>
      </w:r>
      <w:r>
        <w:t>CentOS</w:t>
      </w:r>
      <w:r>
        <w:rPr>
          <w:spacing w:val="5"/>
        </w:rPr>
        <w:t xml:space="preserve"> </w:t>
      </w:r>
      <w:r>
        <w:rPr>
          <w:rFonts w:hint="eastAsia" w:ascii="宋体" w:eastAsia="宋体"/>
          <w:spacing w:val="17"/>
        </w:rPr>
        <w:t>系统下对</w:t>
      </w:r>
      <w:r>
        <w:t>FUTEK</w:t>
      </w:r>
      <w:r>
        <w:rPr>
          <w:spacing w:val="10"/>
        </w:rPr>
        <w:t xml:space="preserve"> </w:t>
      </w:r>
      <w:r>
        <w:t>USB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驱动的</w:t>
      </w:r>
      <w:r>
        <w:rPr>
          <w:rFonts w:hint="eastAsia" w:ascii="宋体" w:eastAsia="宋体"/>
          <w:spacing w:val="5"/>
        </w:rPr>
        <w:t xml:space="preserve">安装，发现 </w:t>
      </w:r>
      <w:r>
        <w:t>FUTEK</w:t>
      </w:r>
      <w:r>
        <w:rPr>
          <w:spacing w:val="25"/>
        </w:rPr>
        <w:t xml:space="preserve"> </w:t>
      </w:r>
      <w:r>
        <w:t>USB</w:t>
      </w:r>
      <w:r>
        <w:rPr>
          <w:spacing w:val="23"/>
        </w:rPr>
        <w:t xml:space="preserve"> </w:t>
      </w:r>
      <w:r>
        <w:rPr>
          <w:rFonts w:hint="eastAsia" w:ascii="宋体" w:eastAsia="宋体"/>
          <w:spacing w:val="-23"/>
        </w:rPr>
        <w:t xml:space="preserve">在 </w:t>
      </w:r>
      <w:r>
        <w:t>CentOS</w:t>
      </w:r>
      <w:r>
        <w:rPr>
          <w:spacing w:val="23"/>
        </w:rPr>
        <w:t xml:space="preserve"> </w:t>
      </w:r>
      <w:r>
        <w:rPr>
          <w:rFonts w:hint="eastAsia" w:ascii="宋体" w:eastAsia="宋体"/>
          <w:spacing w:val="18"/>
        </w:rPr>
        <w:t>系统下也是可以进行使用的。安装</w:t>
      </w:r>
      <w:r>
        <w:rPr>
          <w:spacing w:val="18"/>
        </w:rPr>
        <w:t>FUTEK</w:t>
      </w:r>
      <w:r>
        <w:rPr>
          <w:spacing w:val="-1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-3"/>
        </w:rPr>
        <w:t>驱动共分为两部分：</w:t>
      </w:r>
    </w:p>
    <w:p>
      <w:pPr>
        <w:pStyle w:val="10"/>
        <w:numPr>
          <w:ilvl w:val="0"/>
          <w:numId w:val="1"/>
        </w:numPr>
        <w:tabs>
          <w:tab w:val="left" w:pos="961"/>
        </w:tabs>
        <w:spacing w:before="0" w:after="0" w:line="358" w:lineRule="exact"/>
        <w:ind w:left="960" w:right="0" w:hanging="284"/>
        <w:jc w:val="both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33"/>
          <w:sz w:val="28"/>
        </w:rPr>
        <w:t>安装</w:t>
      </w:r>
      <w:r>
        <w:rPr>
          <w:sz w:val="28"/>
        </w:rPr>
        <w:t>FTDI</w:t>
      </w:r>
      <w:r>
        <w:rPr>
          <w:spacing w:val="2"/>
          <w:sz w:val="28"/>
        </w:rPr>
        <w:t xml:space="preserve"> </w:t>
      </w:r>
      <w:r>
        <w:rPr>
          <w:sz w:val="28"/>
        </w:rPr>
        <w:t>D2XX</w:t>
      </w:r>
      <w:r>
        <w:rPr>
          <w:spacing w:val="-2"/>
          <w:sz w:val="28"/>
        </w:rPr>
        <w:t xml:space="preserve"> </w:t>
      </w:r>
      <w:r>
        <w:rPr>
          <w:rFonts w:hint="eastAsia" w:ascii="宋体" w:eastAsia="宋体"/>
          <w:spacing w:val="-2"/>
          <w:sz w:val="28"/>
        </w:rPr>
        <w:t>驱动。</w:t>
      </w:r>
    </w:p>
    <w:p>
      <w:pPr>
        <w:pStyle w:val="10"/>
        <w:numPr>
          <w:ilvl w:val="0"/>
          <w:numId w:val="1"/>
        </w:numPr>
        <w:tabs>
          <w:tab w:val="left" w:pos="961"/>
        </w:tabs>
        <w:spacing w:before="265" w:after="0" w:line="240" w:lineRule="auto"/>
        <w:ind w:left="960" w:right="0" w:hanging="284"/>
        <w:jc w:val="both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33"/>
          <w:sz w:val="28"/>
        </w:rPr>
        <w:t>安装</w:t>
      </w:r>
      <w:r>
        <w:rPr>
          <w:sz w:val="28"/>
        </w:rPr>
        <w:t>FUTEK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-1"/>
          <w:sz w:val="28"/>
        </w:rPr>
        <w:t xml:space="preserve"> </w:t>
      </w:r>
      <w:r>
        <w:rPr>
          <w:rFonts w:hint="eastAsia" w:ascii="宋体" w:eastAsia="宋体"/>
          <w:spacing w:val="-2"/>
          <w:sz w:val="28"/>
        </w:rPr>
        <w:t>驱动。</w:t>
      </w:r>
    </w:p>
    <w:p>
      <w:pPr>
        <w:pStyle w:val="5"/>
        <w:rPr>
          <w:rFonts w:ascii="宋体"/>
          <w:sz w:val="44"/>
        </w:rPr>
      </w:pPr>
    </w:p>
    <w:p>
      <w:pPr>
        <w:pStyle w:val="2"/>
        <w:spacing w:before="0"/>
      </w:pPr>
      <w:bookmarkStart w:id="1" w:name="二：FTDI D2XX驱动安装"/>
      <w:bookmarkEnd w:id="1"/>
      <w:r>
        <w:t>二：</w:t>
      </w:r>
      <w:r>
        <w:rPr>
          <w:rFonts w:ascii="Times New Roman" w:eastAsia="Times New Roman"/>
        </w:rPr>
        <w:t xml:space="preserve">FTDI D2XX </w:t>
      </w:r>
      <w:r>
        <w:t>驱动安装</w:t>
      </w:r>
    </w:p>
    <w:p>
      <w:pPr>
        <w:pStyle w:val="10"/>
        <w:numPr>
          <w:ilvl w:val="0"/>
          <w:numId w:val="2"/>
        </w:numPr>
        <w:tabs>
          <w:tab w:val="left" w:pos="961"/>
        </w:tabs>
        <w:spacing w:before="427" w:after="0" w:line="240" w:lineRule="auto"/>
        <w:ind w:left="960" w:right="0" w:hanging="284"/>
        <w:jc w:val="left"/>
        <w:rPr>
          <w:rFonts w:hint="eastAsia" w:ascii="宋体" w:eastAsia="宋体"/>
          <w:sz w:val="26"/>
        </w:rPr>
      </w:pPr>
      <w:r>
        <w:rPr>
          <w:sz w:val="28"/>
        </w:rPr>
        <w:t>FTDI</w:t>
      </w:r>
      <w:r>
        <w:rPr>
          <w:spacing w:val="-2"/>
          <w:sz w:val="28"/>
        </w:rPr>
        <w:t xml:space="preserve"> </w:t>
      </w:r>
      <w:r>
        <w:rPr>
          <w:sz w:val="28"/>
        </w:rPr>
        <w:t>D2XX</w:t>
      </w:r>
      <w:r>
        <w:rPr>
          <w:spacing w:val="-2"/>
          <w:sz w:val="28"/>
        </w:rPr>
        <w:t xml:space="preserve"> </w:t>
      </w:r>
      <w:r>
        <w:rPr>
          <w:rFonts w:hint="eastAsia" w:ascii="宋体" w:eastAsia="宋体"/>
          <w:spacing w:val="7"/>
          <w:sz w:val="28"/>
        </w:rPr>
        <w:t>驱动安装首先到</w:t>
      </w:r>
      <w:r>
        <w:rPr>
          <w:sz w:val="28"/>
        </w:rPr>
        <w:t>FDTI</w:t>
      </w:r>
      <w:r>
        <w:rPr>
          <w:spacing w:val="2"/>
          <w:sz w:val="28"/>
        </w:rPr>
        <w:t xml:space="preserve"> </w:t>
      </w:r>
      <w:r>
        <w:rPr>
          <w:rFonts w:hint="eastAsia" w:ascii="宋体" w:eastAsia="宋体"/>
          <w:sz w:val="28"/>
        </w:rPr>
        <w:t>官网</w:t>
      </w:r>
    </w:p>
    <w:p>
      <w:pPr>
        <w:pStyle w:val="5"/>
        <w:spacing w:before="4" w:line="242" w:lineRule="auto"/>
        <w:ind w:left="118" w:right="300"/>
        <w:rPr>
          <w:rFonts w:hint="eastAsia" w:ascii="宋体" w:eastAsia="宋体"/>
        </w:rPr>
      </w:pPr>
      <w:r>
        <w:rPr>
          <w:rFonts w:hint="eastAsia" w:ascii="宋体" w:eastAsia="宋体"/>
        </w:rPr>
        <w:t>（</w:t>
      </w:r>
      <w:r>
        <w:fldChar w:fldCharType="begin"/>
      </w:r>
      <w:r>
        <w:instrText xml:space="preserve"> HYPERLINK "http://www.ftdichip.com/Drivers/D2XX.htm" \h </w:instrText>
      </w:r>
      <w:r>
        <w:fldChar w:fldCharType="separate"/>
      </w:r>
      <w:r>
        <w:t>http://www.ftdichip.com/Drivers/D2XX.htm</w:t>
      </w:r>
      <w:r>
        <w:fldChar w:fldCharType="end"/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-16"/>
        </w:rPr>
        <w:t xml:space="preserve">下载，如图 </w:t>
      </w:r>
      <w:r>
        <w:rPr>
          <w:rFonts w:hint="eastAsia" w:ascii="宋体" w:eastAsia="宋体"/>
        </w:rPr>
        <w:t>2-1</w:t>
      </w:r>
      <w:r>
        <w:rPr>
          <w:rFonts w:hint="eastAsia" w:ascii="宋体" w:eastAsia="宋体"/>
          <w:spacing w:val="-23"/>
        </w:rPr>
        <w:t xml:space="preserve"> 所示，</w:t>
      </w:r>
      <w:r>
        <w:t xml:space="preserve">Linux </w:t>
      </w:r>
      <w:r>
        <w:rPr>
          <w:rFonts w:hint="eastAsia" w:ascii="宋体" w:eastAsia="宋体"/>
          <w:spacing w:val="-13"/>
        </w:rPr>
        <w:t xml:space="preserve">目前的版本为 </w:t>
      </w:r>
      <w:r>
        <w:t>1.4.24</w:t>
      </w:r>
      <w:r>
        <w:rPr>
          <w:rFonts w:hint="eastAsia" w:ascii="宋体" w:eastAsia="宋体"/>
        </w:rPr>
        <w:t>。</w:t>
      </w:r>
    </w:p>
    <w:p>
      <w:pPr>
        <w:pStyle w:val="5"/>
        <w:spacing w:before="2"/>
        <w:rPr>
          <w:rFonts w:ascii="宋体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196850</wp:posOffset>
            </wp:positionV>
            <wp:extent cx="5045710" cy="1878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34" w:right="373" w:firstLine="0"/>
        <w:jc w:val="center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图 </w:t>
      </w:r>
      <w:r>
        <w:rPr>
          <w:sz w:val="21"/>
        </w:rPr>
        <w:t xml:space="preserve">2-1  </w:t>
      </w:r>
      <w:r>
        <w:rPr>
          <w:rFonts w:hint="eastAsia" w:ascii="宋体" w:eastAsia="宋体"/>
          <w:sz w:val="21"/>
        </w:rPr>
        <w:t>驱动版本</w:t>
      </w:r>
    </w:p>
    <w:p>
      <w:pPr>
        <w:pStyle w:val="5"/>
        <w:rPr>
          <w:rFonts w:ascii="宋体"/>
          <w:sz w:val="22"/>
        </w:rPr>
      </w:pPr>
    </w:p>
    <w:p>
      <w:pPr>
        <w:pStyle w:val="5"/>
        <w:spacing w:before="2"/>
        <w:rPr>
          <w:rFonts w:ascii="宋体"/>
          <w:sz w:val="16"/>
        </w:rPr>
      </w:pPr>
    </w:p>
    <w:p>
      <w:pPr>
        <w:pStyle w:val="10"/>
        <w:numPr>
          <w:ilvl w:val="0"/>
          <w:numId w:val="2"/>
        </w:numPr>
        <w:tabs>
          <w:tab w:val="left" w:pos="961"/>
        </w:tabs>
        <w:spacing w:before="0" w:after="0" w:line="242" w:lineRule="auto"/>
        <w:ind w:left="118" w:right="253" w:firstLine="559"/>
        <w:jc w:val="both"/>
        <w:rPr>
          <w:rFonts w:hint="eastAsia" w:ascii="宋体" w:eastAsia="宋体"/>
          <w:sz w:val="26"/>
        </w:rPr>
      </w:pPr>
      <w:r>
        <w:rPr>
          <w:rFonts w:hint="eastAsia" w:ascii="宋体" w:eastAsia="宋体"/>
          <w:spacing w:val="-5"/>
          <w:sz w:val="28"/>
        </w:rPr>
        <w:t xml:space="preserve">下载完成后，压缩包名字为 </w:t>
      </w:r>
      <w:r>
        <w:rPr>
          <w:sz w:val="28"/>
        </w:rPr>
        <w:t>libftd2xx-x86_64-1.4.24.gz</w:t>
      </w:r>
      <w:r>
        <w:rPr>
          <w:rFonts w:hint="eastAsia" w:ascii="宋体" w:eastAsia="宋体"/>
          <w:sz w:val="28"/>
        </w:rPr>
        <w:t>，接下来需要</w:t>
      </w:r>
      <w:r>
        <w:rPr>
          <w:rFonts w:hint="eastAsia" w:ascii="宋体" w:eastAsia="宋体"/>
          <w:spacing w:val="33"/>
          <w:sz w:val="28"/>
        </w:rPr>
        <w:t>安装</w:t>
      </w:r>
      <w:r>
        <w:rPr>
          <w:sz w:val="28"/>
        </w:rPr>
        <w:t>D2XX</w:t>
      </w:r>
      <w:r>
        <w:rPr>
          <w:spacing w:val="-2"/>
          <w:sz w:val="28"/>
        </w:rPr>
        <w:t xml:space="preserve"> </w:t>
      </w:r>
      <w:r>
        <w:rPr>
          <w:rFonts w:hint="eastAsia" w:ascii="宋体" w:eastAsia="宋体"/>
          <w:spacing w:val="-3"/>
          <w:sz w:val="28"/>
        </w:rPr>
        <w:t>共享库和静态库。操作如下:</w:t>
      </w:r>
    </w:p>
    <w:p>
      <w:pPr>
        <w:pStyle w:val="10"/>
        <w:numPr>
          <w:ilvl w:val="0"/>
          <w:numId w:val="3"/>
        </w:numPr>
        <w:tabs>
          <w:tab w:val="left" w:pos="1380"/>
          <w:tab w:val="left" w:pos="1951"/>
          <w:tab w:val="left" w:pos="2823"/>
        </w:tabs>
        <w:spacing w:before="0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tar</w:t>
      </w:r>
      <w:r>
        <w:rPr>
          <w:sz w:val="28"/>
        </w:rPr>
        <w:tab/>
      </w:r>
      <w:r>
        <w:rPr>
          <w:sz w:val="28"/>
        </w:rPr>
        <w:t>-xzvf</w:t>
      </w:r>
      <w:r>
        <w:rPr>
          <w:sz w:val="28"/>
        </w:rPr>
        <w:tab/>
      </w:r>
      <w:r>
        <w:rPr>
          <w:sz w:val="28"/>
        </w:rPr>
        <w:t>libftd2xx-x86_64-1.4.24.gz</w:t>
      </w:r>
    </w:p>
    <w:p>
      <w:pPr>
        <w:pStyle w:val="10"/>
        <w:numPr>
          <w:ilvl w:val="0"/>
          <w:numId w:val="3"/>
        </w:numPr>
        <w:tabs>
          <w:tab w:val="left" w:pos="1380"/>
          <w:tab w:val="left" w:pos="1920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cd</w:t>
      </w:r>
      <w:r>
        <w:rPr>
          <w:sz w:val="28"/>
        </w:rPr>
        <w:tab/>
      </w:r>
      <w:r>
        <w:rPr>
          <w:sz w:val="28"/>
        </w:rPr>
        <w:t>build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right="1160" w:bottom="280" w:left="130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1380"/>
        </w:tabs>
        <w:spacing w:before="105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sudo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68"/>
          <w:sz w:val="28"/>
        </w:rPr>
        <w:t xml:space="preserve"> </w:t>
      </w:r>
      <w:r>
        <w:rPr>
          <w:rFonts w:hint="eastAsia" w:ascii="宋体" w:eastAsia="宋体"/>
          <w:sz w:val="28"/>
        </w:rPr>
        <w:t xml:space="preserve">或者 </w:t>
      </w:r>
      <w:r>
        <w:rPr>
          <w:sz w:val="28"/>
        </w:rPr>
        <w:t>-s</w:t>
      </w:r>
    </w:p>
    <w:p>
      <w:pPr>
        <w:pStyle w:val="10"/>
        <w:numPr>
          <w:ilvl w:val="0"/>
          <w:numId w:val="3"/>
        </w:numPr>
        <w:tabs>
          <w:tab w:val="left" w:pos="1380"/>
          <w:tab w:val="left" w:pos="1920"/>
          <w:tab w:val="left" w:pos="3437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cp</w:t>
      </w:r>
      <w:r>
        <w:rPr>
          <w:sz w:val="28"/>
        </w:rPr>
        <w:tab/>
      </w:r>
      <w:r>
        <w:rPr>
          <w:sz w:val="28"/>
        </w:rPr>
        <w:t>libftd2xx.*</w:t>
      </w:r>
      <w:r>
        <w:rPr>
          <w:sz w:val="28"/>
        </w:rPr>
        <w:tab/>
      </w:r>
      <w:r>
        <w:rPr>
          <w:sz w:val="28"/>
        </w:rPr>
        <w:t>/usr/local/lib</w:t>
      </w:r>
    </w:p>
    <w:p>
      <w:pPr>
        <w:pStyle w:val="10"/>
        <w:numPr>
          <w:ilvl w:val="0"/>
          <w:numId w:val="3"/>
        </w:numPr>
        <w:tabs>
          <w:tab w:val="left" w:pos="1380"/>
          <w:tab w:val="left" w:pos="2419"/>
          <w:tab w:val="left" w:pos="3259"/>
        </w:tabs>
        <w:spacing w:before="6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chmod</w:t>
      </w:r>
      <w:r>
        <w:rPr>
          <w:sz w:val="28"/>
        </w:rPr>
        <w:tab/>
      </w:r>
      <w:r>
        <w:rPr>
          <w:sz w:val="28"/>
        </w:rPr>
        <w:t>0755</w:t>
      </w:r>
      <w:r>
        <w:rPr>
          <w:sz w:val="28"/>
        </w:rPr>
        <w:tab/>
      </w:r>
      <w:r>
        <w:rPr>
          <w:sz w:val="28"/>
        </w:rPr>
        <w:t>/usr/local/lib/libftd2xx.so.1.4.24</w:t>
      </w:r>
    </w:p>
    <w:p>
      <w:pPr>
        <w:pStyle w:val="10"/>
        <w:numPr>
          <w:ilvl w:val="0"/>
          <w:numId w:val="3"/>
        </w:numPr>
        <w:tabs>
          <w:tab w:val="left" w:pos="1380"/>
          <w:tab w:val="left" w:pos="1875"/>
          <w:tab w:val="left" w:pos="2451"/>
          <w:tab w:val="left" w:pos="6339"/>
        </w:tabs>
        <w:spacing w:before="3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ln</w:t>
      </w:r>
      <w:r>
        <w:rPr>
          <w:sz w:val="28"/>
        </w:rPr>
        <w:tab/>
      </w:r>
      <w:r>
        <w:rPr>
          <w:sz w:val="28"/>
        </w:rPr>
        <w:t>-sf</w:t>
      </w:r>
      <w:r>
        <w:rPr>
          <w:sz w:val="28"/>
        </w:rPr>
        <w:tab/>
      </w:r>
      <w:r>
        <w:rPr>
          <w:sz w:val="28"/>
        </w:rPr>
        <w:t>/usr/local/lib/libftd2xx.so.1.4.24</w:t>
      </w:r>
      <w:r>
        <w:rPr>
          <w:sz w:val="28"/>
        </w:rPr>
        <w:tab/>
      </w:r>
      <w:r>
        <w:rPr>
          <w:sz w:val="28"/>
        </w:rPr>
        <w:t>/usr/local/lib/libftd2xx.so</w:t>
      </w:r>
    </w:p>
    <w:p>
      <w:pPr>
        <w:pStyle w:val="10"/>
        <w:numPr>
          <w:ilvl w:val="0"/>
          <w:numId w:val="3"/>
        </w:numPr>
        <w:tabs>
          <w:tab w:val="left" w:pos="1380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cd</w:t>
      </w:r>
      <w:r>
        <w:rPr>
          <w:spacing w:val="-2"/>
          <w:sz w:val="28"/>
        </w:rPr>
        <w:t xml:space="preserve"> </w:t>
      </w:r>
      <w:r>
        <w:rPr>
          <w:sz w:val="28"/>
        </w:rPr>
        <w:t>..</w:t>
      </w:r>
    </w:p>
    <w:p>
      <w:pPr>
        <w:pStyle w:val="5"/>
        <w:tabs>
          <w:tab w:val="left" w:pos="1915"/>
          <w:tab w:val="left" w:pos="3540"/>
        </w:tabs>
        <w:spacing w:before="1"/>
        <w:ind w:left="1378" w:right="3935"/>
      </w:pPr>
      <w:r>
        <w:t>cp</w:t>
      </w:r>
      <w:r>
        <w:tab/>
      </w:r>
      <w:r>
        <w:t>ftd2xx.h</w:t>
      </w:r>
      <w:r>
        <w:tab/>
      </w:r>
      <w:r>
        <w:rPr>
          <w:spacing w:val="-1"/>
        </w:rPr>
        <w:t xml:space="preserve">/usr/local/include </w:t>
      </w:r>
      <w:r>
        <w:t>cp</w:t>
      </w:r>
      <w:r>
        <w:tab/>
      </w:r>
      <w:r>
        <w:rPr>
          <w:spacing w:val="-4"/>
        </w:rPr>
        <w:t>WinTypes.h</w:t>
      </w:r>
      <w:r>
        <w:rPr>
          <w:spacing w:val="-4"/>
        </w:rPr>
        <w:tab/>
      </w:r>
      <w:r>
        <w:t>/usr/local/include</w:t>
      </w:r>
    </w:p>
    <w:p>
      <w:pPr>
        <w:pStyle w:val="10"/>
        <w:numPr>
          <w:ilvl w:val="0"/>
          <w:numId w:val="3"/>
        </w:numPr>
        <w:tabs>
          <w:tab w:val="left" w:pos="1380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ldconfig</w:t>
      </w:r>
      <w:r>
        <w:rPr>
          <w:spacing w:val="-2"/>
          <w:sz w:val="28"/>
        </w:rPr>
        <w:t xml:space="preserve"> </w:t>
      </w:r>
      <w:r>
        <w:rPr>
          <w:sz w:val="28"/>
        </w:rPr>
        <w:t>-v</w:t>
      </w:r>
    </w:p>
    <w:p>
      <w:pPr>
        <w:pStyle w:val="10"/>
        <w:numPr>
          <w:ilvl w:val="0"/>
          <w:numId w:val="3"/>
        </w:numPr>
        <w:tabs>
          <w:tab w:val="left" w:pos="1380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Exit</w:t>
      </w:r>
    </w:p>
    <w:p>
      <w:pPr>
        <w:pStyle w:val="5"/>
        <w:spacing w:before="3"/>
      </w:pPr>
    </w:p>
    <w:p>
      <w:pPr>
        <w:pStyle w:val="10"/>
        <w:numPr>
          <w:ilvl w:val="0"/>
          <w:numId w:val="2"/>
        </w:numPr>
        <w:tabs>
          <w:tab w:val="left" w:pos="1379"/>
        </w:tabs>
        <w:spacing w:before="0" w:after="0" w:line="242" w:lineRule="auto"/>
        <w:ind w:left="538" w:right="245" w:firstLine="559"/>
        <w:jc w:val="both"/>
        <w:rPr>
          <w:sz w:val="28"/>
        </w:rPr>
      </w:pPr>
      <w:r>
        <w:rPr>
          <w:rFonts w:hint="eastAsia" w:ascii="宋体" w:eastAsia="宋体"/>
          <w:spacing w:val="69"/>
          <w:sz w:val="28"/>
        </w:rPr>
        <w:t>在</w:t>
      </w:r>
      <w:r>
        <w:rPr>
          <w:sz w:val="28"/>
        </w:rPr>
        <w:t>CentOS</w:t>
      </w:r>
      <w:r>
        <w:rPr>
          <w:spacing w:val="-5"/>
          <w:sz w:val="28"/>
        </w:rPr>
        <w:t xml:space="preserve"> </w:t>
      </w:r>
      <w:r>
        <w:rPr>
          <w:rFonts w:hint="eastAsia" w:ascii="宋体" w:eastAsia="宋体"/>
          <w:spacing w:val="-3"/>
          <w:sz w:val="28"/>
        </w:rPr>
        <w:t>系统中，有一个内置或者可选的模块</w:t>
      </w:r>
      <w:r>
        <w:rPr>
          <w:rFonts w:hint="eastAsia" w:ascii="宋体" w:eastAsia="宋体"/>
          <w:sz w:val="28"/>
        </w:rPr>
        <w:t>（</w:t>
      </w:r>
      <w:r>
        <w:rPr>
          <w:sz w:val="28"/>
        </w:rPr>
        <w:t>ftdi_sio</w:t>
      </w:r>
      <w:r>
        <w:rPr>
          <w:rFonts w:hint="eastAsia" w:ascii="宋体" w:eastAsia="宋体"/>
          <w:sz w:val="28"/>
        </w:rPr>
        <w:t>）。当</w:t>
      </w:r>
      <w:r>
        <w:rPr>
          <w:sz w:val="28"/>
        </w:rPr>
        <w:t>ftdi_sio</w:t>
      </w:r>
      <w:r>
        <w:rPr>
          <w:spacing w:val="1"/>
          <w:sz w:val="28"/>
        </w:rPr>
        <w:t xml:space="preserve"> </w:t>
      </w:r>
      <w:r>
        <w:rPr>
          <w:rFonts w:hint="eastAsia" w:ascii="宋体" w:eastAsia="宋体"/>
          <w:spacing w:val="16"/>
          <w:sz w:val="28"/>
        </w:rPr>
        <w:t>模块控制</w:t>
      </w:r>
      <w:r>
        <w:rPr>
          <w:sz w:val="28"/>
        </w:rPr>
        <w:t>FTDI</w:t>
      </w:r>
      <w:r>
        <w:rPr>
          <w:spacing w:val="4"/>
          <w:sz w:val="28"/>
        </w:rPr>
        <w:t xml:space="preserve"> </w:t>
      </w:r>
      <w:r>
        <w:rPr>
          <w:rFonts w:hint="eastAsia" w:ascii="宋体" w:eastAsia="宋体"/>
          <w:spacing w:val="-3"/>
          <w:sz w:val="28"/>
        </w:rPr>
        <w:t>设备时，</w:t>
      </w:r>
      <w:r>
        <w:rPr>
          <w:spacing w:val="-6"/>
          <w:sz w:val="28"/>
        </w:rPr>
        <w:t>libftd2xx</w:t>
      </w:r>
      <w:r>
        <w:rPr>
          <w:sz w:val="28"/>
        </w:rPr>
        <w:t xml:space="preserve"> </w:t>
      </w:r>
      <w:r>
        <w:rPr>
          <w:rFonts w:hint="eastAsia" w:ascii="宋体" w:eastAsia="宋体"/>
          <w:spacing w:val="-14"/>
          <w:sz w:val="28"/>
        </w:rPr>
        <w:t xml:space="preserve">不可用，所以需要卸载 </w:t>
      </w:r>
      <w:r>
        <w:rPr>
          <w:sz w:val="28"/>
        </w:rPr>
        <w:t xml:space="preserve">ftdi_sio </w:t>
      </w:r>
      <w:r>
        <w:rPr>
          <w:rFonts w:hint="eastAsia" w:ascii="宋体" w:eastAsia="宋体"/>
          <w:spacing w:val="-17"/>
          <w:sz w:val="28"/>
        </w:rPr>
        <w:t>模块。</w:t>
      </w:r>
      <w:r>
        <w:rPr>
          <w:rFonts w:hint="eastAsia" w:ascii="宋体" w:eastAsia="宋体"/>
          <w:sz w:val="28"/>
        </w:rPr>
        <w:t>（</w:t>
      </w:r>
      <w:r>
        <w:rPr>
          <w:rFonts w:hint="eastAsia" w:ascii="宋体" w:eastAsia="宋体"/>
          <w:color w:val="FF0000"/>
          <w:spacing w:val="-9"/>
          <w:sz w:val="28"/>
        </w:rPr>
        <w:t xml:space="preserve">这步是已经连接了 </w:t>
      </w:r>
      <w:r>
        <w:rPr>
          <w:color w:val="FF0000"/>
          <w:sz w:val="28"/>
        </w:rPr>
        <w:t>FUTEK</w:t>
      </w:r>
      <w:r>
        <w:rPr>
          <w:color w:val="FF0000"/>
          <w:spacing w:val="5"/>
          <w:sz w:val="28"/>
        </w:rPr>
        <w:t xml:space="preserve"> </w:t>
      </w:r>
      <w:r>
        <w:rPr>
          <w:color w:val="FF0000"/>
          <w:spacing w:val="-8"/>
          <w:sz w:val="28"/>
        </w:rPr>
        <w:t>USB</w:t>
      </w:r>
      <w:r>
        <w:rPr>
          <w:rFonts w:hint="eastAsia" w:ascii="宋体" w:eastAsia="宋体"/>
          <w:color w:val="FF0000"/>
          <w:spacing w:val="-13"/>
          <w:sz w:val="28"/>
        </w:rPr>
        <w:t xml:space="preserve">，才需要删除 </w:t>
      </w:r>
      <w:r>
        <w:rPr>
          <w:color w:val="FF0000"/>
          <w:sz w:val="28"/>
        </w:rPr>
        <w:t>ftdi_sio</w:t>
      </w:r>
      <w:r>
        <w:rPr>
          <w:color w:val="FF0000"/>
          <w:spacing w:val="1"/>
          <w:sz w:val="28"/>
        </w:rPr>
        <w:t xml:space="preserve"> </w:t>
      </w:r>
      <w:r>
        <w:rPr>
          <w:rFonts w:hint="eastAsia" w:ascii="宋体" w:eastAsia="宋体"/>
          <w:color w:val="FF0000"/>
          <w:spacing w:val="-7"/>
          <w:sz w:val="28"/>
        </w:rPr>
        <w:t>模块。只</w:t>
      </w:r>
      <w:r>
        <w:rPr>
          <w:rFonts w:hint="eastAsia" w:ascii="宋体" w:eastAsia="宋体"/>
          <w:color w:val="FF0000"/>
          <w:spacing w:val="11"/>
          <w:sz w:val="28"/>
        </w:rPr>
        <w:t>要重新连接</w:t>
      </w:r>
      <w:r>
        <w:rPr>
          <w:color w:val="FF0000"/>
          <w:sz w:val="28"/>
        </w:rPr>
        <w:t>FUTEK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USB,</w:t>
      </w:r>
      <w:r>
        <w:rPr>
          <w:rFonts w:hint="eastAsia" w:ascii="宋体" w:eastAsia="宋体"/>
          <w:color w:val="FF0000"/>
          <w:spacing w:val="15"/>
          <w:sz w:val="28"/>
        </w:rPr>
        <w:t>就要删除</w:t>
      </w:r>
      <w:r>
        <w:rPr>
          <w:color w:val="FF0000"/>
          <w:sz w:val="28"/>
        </w:rPr>
        <w:t>ftdi_sio</w:t>
      </w:r>
      <w:r>
        <w:rPr>
          <w:color w:val="FF0000"/>
          <w:spacing w:val="-2"/>
          <w:sz w:val="28"/>
        </w:rPr>
        <w:t xml:space="preserve"> </w:t>
      </w:r>
      <w:r>
        <w:rPr>
          <w:rFonts w:hint="eastAsia" w:ascii="宋体" w:eastAsia="宋体"/>
          <w:color w:val="FF0000"/>
          <w:spacing w:val="-2"/>
          <w:sz w:val="28"/>
        </w:rPr>
        <w:t>模块。</w:t>
      </w:r>
      <w:r>
        <w:rPr>
          <w:rFonts w:hint="eastAsia" w:ascii="宋体" w:eastAsia="宋体"/>
          <w:sz w:val="28"/>
        </w:rPr>
        <w:t>）</w:t>
      </w:r>
    </w:p>
    <w:p>
      <w:pPr>
        <w:pStyle w:val="10"/>
        <w:numPr>
          <w:ilvl w:val="0"/>
          <w:numId w:val="3"/>
        </w:numPr>
        <w:tabs>
          <w:tab w:val="left" w:pos="1519"/>
        </w:tabs>
        <w:spacing w:before="5" w:after="0" w:line="240" w:lineRule="auto"/>
        <w:ind w:left="1518" w:right="0" w:hanging="842"/>
        <w:jc w:val="both"/>
        <w:rPr>
          <w:sz w:val="28"/>
        </w:rPr>
      </w:pPr>
      <w:r>
        <w:rPr>
          <w:sz w:val="28"/>
        </w:rPr>
        <w:t>sudo rmmod</w:t>
      </w:r>
      <w:r>
        <w:rPr>
          <w:spacing w:val="-3"/>
          <w:sz w:val="28"/>
        </w:rPr>
        <w:t xml:space="preserve"> </w:t>
      </w:r>
      <w:r>
        <w:rPr>
          <w:sz w:val="28"/>
        </w:rPr>
        <w:t>ftdi_sio</w:t>
      </w:r>
    </w:p>
    <w:p>
      <w:pPr>
        <w:pStyle w:val="5"/>
        <w:spacing w:before="3"/>
      </w:pPr>
    </w:p>
    <w:p>
      <w:pPr>
        <w:pStyle w:val="10"/>
        <w:numPr>
          <w:ilvl w:val="0"/>
          <w:numId w:val="2"/>
        </w:numPr>
        <w:tabs>
          <w:tab w:val="left" w:pos="1379"/>
        </w:tabs>
        <w:spacing w:before="1" w:after="0" w:line="240" w:lineRule="auto"/>
        <w:ind w:left="1378" w:right="0" w:hanging="282"/>
        <w:jc w:val="left"/>
        <w:rPr>
          <w:sz w:val="28"/>
        </w:rPr>
      </w:pPr>
      <w:r>
        <w:rPr>
          <w:rFonts w:hint="eastAsia" w:ascii="宋体" w:eastAsia="宋体"/>
          <w:spacing w:val="-3"/>
          <w:sz w:val="28"/>
        </w:rPr>
        <w:t>完成以上操作后，可以构建共享对象的例子。</w:t>
      </w:r>
    </w:p>
    <w:p>
      <w:pPr>
        <w:pStyle w:val="10"/>
        <w:numPr>
          <w:ilvl w:val="0"/>
          <w:numId w:val="3"/>
        </w:numPr>
        <w:tabs>
          <w:tab w:val="left" w:pos="1510"/>
        </w:tabs>
        <w:spacing w:before="6" w:after="0" w:line="350" w:lineRule="exact"/>
        <w:ind w:left="1509" w:right="0" w:hanging="833"/>
        <w:jc w:val="left"/>
        <w:rPr>
          <w:sz w:val="28"/>
        </w:rPr>
      </w:pPr>
      <w:r>
        <w:rPr>
          <w:sz w:val="28"/>
        </w:rPr>
        <w:t>cd</w:t>
      </w:r>
      <w:r>
        <w:rPr>
          <w:spacing w:val="-3"/>
          <w:sz w:val="28"/>
        </w:rPr>
        <w:t xml:space="preserve"> </w:t>
      </w:r>
      <w:r>
        <w:rPr>
          <w:sz w:val="28"/>
        </w:rPr>
        <w:t>examples</w:t>
      </w:r>
    </w:p>
    <w:p>
      <w:pPr>
        <w:pStyle w:val="10"/>
        <w:numPr>
          <w:ilvl w:val="0"/>
          <w:numId w:val="3"/>
        </w:numPr>
        <w:tabs>
          <w:tab w:val="left" w:pos="1519"/>
        </w:tabs>
        <w:spacing w:before="0" w:after="0" w:line="342" w:lineRule="exact"/>
        <w:ind w:left="1518" w:right="0" w:hanging="842"/>
        <w:jc w:val="left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-B</w:t>
      </w:r>
    </w:p>
    <w:p>
      <w:pPr>
        <w:pStyle w:val="10"/>
        <w:numPr>
          <w:ilvl w:val="0"/>
          <w:numId w:val="3"/>
        </w:numPr>
        <w:tabs>
          <w:tab w:val="left" w:pos="1519"/>
        </w:tabs>
        <w:spacing w:before="0" w:after="0" w:line="343" w:lineRule="exact"/>
        <w:ind w:left="1518" w:right="0" w:hanging="842"/>
        <w:jc w:val="both"/>
        <w:rPr>
          <w:sz w:val="28"/>
        </w:rPr>
      </w:pPr>
      <w:r>
        <w:rPr>
          <w:sz w:val="28"/>
        </w:rPr>
        <w:t>cd</w:t>
      </w:r>
      <w:r>
        <w:rPr>
          <w:spacing w:val="-3"/>
          <w:sz w:val="28"/>
        </w:rPr>
        <w:t xml:space="preserve"> </w:t>
      </w:r>
      <w:r>
        <w:rPr>
          <w:sz w:val="28"/>
        </w:rPr>
        <w:t>EEPROM/read</w:t>
      </w:r>
    </w:p>
    <w:p>
      <w:pPr>
        <w:pStyle w:val="10"/>
        <w:numPr>
          <w:ilvl w:val="0"/>
          <w:numId w:val="3"/>
        </w:numPr>
        <w:tabs>
          <w:tab w:val="left" w:pos="1519"/>
        </w:tabs>
        <w:spacing w:before="0" w:after="0" w:line="351" w:lineRule="exact"/>
        <w:ind w:left="1518" w:right="0" w:hanging="842"/>
        <w:jc w:val="left"/>
        <w:rPr>
          <w:sz w:val="28"/>
        </w:rPr>
      </w:pPr>
      <w:r>
        <w:rPr>
          <w:sz w:val="28"/>
        </w:rPr>
        <w:t>sudo</w:t>
      </w:r>
      <w:r>
        <w:rPr>
          <w:spacing w:val="-5"/>
          <w:sz w:val="28"/>
        </w:rPr>
        <w:t xml:space="preserve"> </w:t>
      </w:r>
      <w:r>
        <w:rPr>
          <w:sz w:val="28"/>
        </w:rPr>
        <w:t>./read</w:t>
      </w:r>
    </w:p>
    <w:p>
      <w:pPr>
        <w:pStyle w:val="5"/>
        <w:spacing w:before="7"/>
        <w:rPr>
          <w:sz w:val="26"/>
        </w:rPr>
      </w:pPr>
    </w:p>
    <w:p>
      <w:pPr>
        <w:pStyle w:val="10"/>
        <w:numPr>
          <w:ilvl w:val="0"/>
          <w:numId w:val="2"/>
        </w:numPr>
        <w:tabs>
          <w:tab w:val="left" w:pos="1379"/>
        </w:tabs>
        <w:spacing w:before="0" w:after="0" w:line="240" w:lineRule="auto"/>
        <w:ind w:left="1378" w:right="0" w:hanging="282"/>
        <w:jc w:val="left"/>
        <w:rPr>
          <w:sz w:val="28"/>
        </w:rPr>
      </w:pPr>
      <w:r>
        <w:rPr>
          <w:sz w:val="28"/>
        </w:rPr>
        <w:t>read</w:t>
      </w:r>
      <w:r>
        <w:rPr>
          <w:spacing w:val="6"/>
          <w:sz w:val="28"/>
        </w:rPr>
        <w:t xml:space="preserve"> </w:t>
      </w:r>
      <w:r>
        <w:rPr>
          <w:rFonts w:hint="eastAsia" w:ascii="宋体" w:eastAsia="宋体"/>
          <w:spacing w:val="-5"/>
          <w:sz w:val="28"/>
        </w:rPr>
        <w:t xml:space="preserve">应用程序将列出 </w:t>
      </w:r>
      <w:r>
        <w:rPr>
          <w:sz w:val="28"/>
        </w:rPr>
        <w:t>FDTI</w:t>
      </w:r>
      <w:r>
        <w:rPr>
          <w:spacing w:val="12"/>
          <w:sz w:val="28"/>
        </w:rPr>
        <w:t xml:space="preserve"> </w:t>
      </w:r>
      <w:r>
        <w:rPr>
          <w:rFonts w:hint="eastAsia" w:ascii="宋体" w:eastAsia="宋体"/>
          <w:spacing w:val="4"/>
          <w:sz w:val="28"/>
        </w:rPr>
        <w:t>配置描述</w:t>
      </w:r>
      <w:r>
        <w:rPr>
          <w:rFonts w:hint="eastAsia" w:ascii="宋体" w:eastAsia="宋体"/>
          <w:spacing w:val="7"/>
          <w:sz w:val="28"/>
        </w:rPr>
        <w:t>（</w:t>
      </w:r>
      <w:r>
        <w:rPr>
          <w:rFonts w:hint="eastAsia" w:ascii="宋体" w:eastAsia="宋体"/>
          <w:spacing w:val="-19"/>
          <w:sz w:val="28"/>
        </w:rPr>
        <w:t xml:space="preserve">如图 </w:t>
      </w:r>
      <w:r>
        <w:rPr>
          <w:sz w:val="28"/>
        </w:rPr>
        <w:t>2-2</w:t>
      </w:r>
      <w:r>
        <w:rPr>
          <w:rFonts w:hint="eastAsia" w:ascii="宋体" w:eastAsia="宋体"/>
          <w:sz w:val="28"/>
        </w:rPr>
        <w:t>），</w:t>
      </w:r>
      <w:r>
        <w:rPr>
          <w:sz w:val="28"/>
        </w:rPr>
        <w:t>FTDI</w:t>
      </w:r>
      <w:r>
        <w:rPr>
          <w:spacing w:val="9"/>
          <w:sz w:val="28"/>
        </w:rPr>
        <w:t xml:space="preserve"> </w:t>
      </w:r>
      <w:r>
        <w:rPr>
          <w:sz w:val="28"/>
        </w:rPr>
        <w:t>D2XX</w:t>
      </w:r>
    </w:p>
    <w:p>
      <w:pPr>
        <w:pStyle w:val="5"/>
        <w:spacing w:before="3" w:after="3"/>
        <w:ind w:left="538"/>
        <w:rPr>
          <w:rFonts w:hint="eastAsia" w:ascii="宋体" w:eastAsia="宋体"/>
        </w:rPr>
      </w:pPr>
      <w:r>
        <w:rPr>
          <w:rFonts w:hint="eastAsia" w:ascii="宋体" w:eastAsia="宋体"/>
        </w:rPr>
        <w:t>驱动安装成功。</w:t>
      </w:r>
    </w:p>
    <w:p>
      <w:pPr>
        <w:pStyle w:val="5"/>
        <w:ind w:left="197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702685" cy="2777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806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7"/>
        <w:ind w:left="655" w:right="373" w:firstLine="0"/>
        <w:jc w:val="center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图 </w:t>
      </w:r>
      <w:r>
        <w:rPr>
          <w:sz w:val="21"/>
        </w:rPr>
        <w:t xml:space="preserve">2-2 FDTI </w:t>
      </w:r>
      <w:r>
        <w:rPr>
          <w:rFonts w:hint="eastAsia" w:ascii="宋体" w:eastAsia="宋体"/>
          <w:sz w:val="21"/>
        </w:rPr>
        <w:t>配置描述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pgSz w:w="11910" w:h="16840"/>
          <w:pgMar w:top="1580" w:right="1160" w:bottom="280" w:left="1300" w:header="720" w:footer="720" w:gutter="0"/>
          <w:cols w:space="720" w:num="1"/>
        </w:sectPr>
      </w:pPr>
    </w:p>
    <w:p>
      <w:pPr>
        <w:pStyle w:val="5"/>
        <w:spacing w:before="2"/>
        <w:rPr>
          <w:rFonts w:ascii="宋体"/>
          <w:sz w:val="11"/>
        </w:rPr>
      </w:pPr>
    </w:p>
    <w:p>
      <w:pPr>
        <w:pStyle w:val="2"/>
        <w:tabs>
          <w:tab w:val="left" w:pos="4695"/>
        </w:tabs>
      </w:pPr>
      <w:bookmarkStart w:id="2" w:name="三：安装FUTEK USB 驱动"/>
      <w:bookmarkEnd w:id="2"/>
      <w:r>
        <w:t>三：安装</w:t>
      </w:r>
      <w:r>
        <w:rPr>
          <w:spacing w:val="-116"/>
        </w:rPr>
        <w:t xml:space="preserve"> </w:t>
      </w:r>
      <w:r>
        <w:rPr>
          <w:rFonts w:ascii="Times New Roman" w:eastAsia="Times New Roman"/>
        </w:rPr>
        <w:t>FUTEK USB</w:t>
      </w:r>
      <w:r>
        <w:rPr>
          <w:rFonts w:ascii="Times New Roman" w:eastAsia="Times New Roman"/>
        </w:rPr>
        <w:tab/>
      </w:r>
      <w:r>
        <w:t>驱动</w:t>
      </w:r>
    </w:p>
    <w:p>
      <w:pPr>
        <w:pStyle w:val="5"/>
        <w:spacing w:before="5"/>
        <w:rPr>
          <w:rFonts w:ascii="宋体"/>
          <w:b/>
          <w:sz w:val="43"/>
        </w:rPr>
      </w:pPr>
    </w:p>
    <w:p>
      <w:pPr>
        <w:pStyle w:val="10"/>
        <w:numPr>
          <w:ilvl w:val="0"/>
          <w:numId w:val="4"/>
        </w:numPr>
        <w:tabs>
          <w:tab w:val="left" w:pos="961"/>
        </w:tabs>
        <w:spacing w:before="0" w:after="0" w:line="240" w:lineRule="auto"/>
        <w:ind w:left="960" w:right="0" w:hanging="284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33"/>
          <w:sz w:val="28"/>
        </w:rPr>
        <w:t>安装</w:t>
      </w:r>
      <w:r>
        <w:rPr>
          <w:sz w:val="28"/>
        </w:rPr>
        <w:t>FUTEK USB</w:t>
      </w:r>
      <w:r>
        <w:rPr>
          <w:spacing w:val="68"/>
          <w:sz w:val="28"/>
        </w:rPr>
        <w:t xml:space="preserve"> </w:t>
      </w:r>
      <w:r>
        <w:rPr>
          <w:rFonts w:hint="eastAsia" w:ascii="宋体" w:eastAsia="宋体"/>
          <w:spacing w:val="-3"/>
          <w:sz w:val="28"/>
        </w:rPr>
        <w:t>驱动，具体步骤如下：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1951"/>
          <w:tab w:val="left" w:pos="2823"/>
        </w:tabs>
        <w:spacing w:before="133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tar</w:t>
      </w:r>
      <w:r>
        <w:rPr>
          <w:sz w:val="28"/>
        </w:rPr>
        <w:tab/>
      </w:r>
      <w:r>
        <w:rPr>
          <w:sz w:val="28"/>
        </w:rPr>
        <w:t>-xvzf</w:t>
      </w:r>
      <w:r>
        <w:rPr>
          <w:sz w:val="28"/>
        </w:rPr>
        <w:tab/>
      </w:r>
      <w:r>
        <w:rPr>
          <w:sz w:val="28"/>
        </w:rPr>
        <w:t>FUTEK_USB-x86_64.tar.gz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1920"/>
        </w:tabs>
        <w:spacing w:before="6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cd</w:t>
      </w:r>
      <w:r>
        <w:rPr>
          <w:sz w:val="28"/>
        </w:rPr>
        <w:tab/>
      </w:r>
      <w:r>
        <w:rPr>
          <w:sz w:val="28"/>
        </w:rPr>
        <w:t>FUTEK_USB-x86_64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2184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sudo</w:t>
      </w:r>
      <w:r>
        <w:rPr>
          <w:sz w:val="28"/>
        </w:rPr>
        <w:tab/>
      </w:r>
      <w:r>
        <w:rPr>
          <w:sz w:val="28"/>
        </w:rPr>
        <w:t>su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1920"/>
          <w:tab w:val="left" w:pos="5964"/>
        </w:tabs>
        <w:spacing w:before="6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cp</w:t>
      </w:r>
      <w:r>
        <w:rPr>
          <w:sz w:val="28"/>
        </w:rPr>
        <w:tab/>
      </w:r>
      <w:r>
        <w:rPr>
          <w:sz w:val="28"/>
        </w:rPr>
        <w:t>libFUTEK_USB-x86_64.so.1.0.0</w:t>
      </w:r>
      <w:r>
        <w:rPr>
          <w:sz w:val="28"/>
        </w:rPr>
        <w:tab/>
      </w:r>
      <w:r>
        <w:rPr>
          <w:sz w:val="28"/>
        </w:rPr>
        <w:t>/usr/local/lib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2419"/>
          <w:tab w:val="left" w:pos="3259"/>
        </w:tabs>
        <w:spacing w:before="4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chmod</w:t>
      </w:r>
      <w:r>
        <w:rPr>
          <w:sz w:val="28"/>
        </w:rPr>
        <w:tab/>
      </w:r>
      <w:r>
        <w:rPr>
          <w:sz w:val="28"/>
        </w:rPr>
        <w:t>0755</w:t>
      </w:r>
      <w:r>
        <w:rPr>
          <w:sz w:val="28"/>
        </w:rPr>
        <w:tab/>
      </w:r>
      <w:r>
        <w:rPr>
          <w:sz w:val="28"/>
        </w:rPr>
        <w:t>/usr/local/lib/libFUTEK_USB-x86_64.so.1.0.0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1875"/>
          <w:tab w:val="left" w:pos="2451"/>
        </w:tabs>
        <w:spacing w:before="3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ln</w:t>
      </w:r>
      <w:r>
        <w:rPr>
          <w:sz w:val="28"/>
        </w:rPr>
        <w:tab/>
      </w:r>
      <w:r>
        <w:rPr>
          <w:sz w:val="28"/>
        </w:rPr>
        <w:t>-sf</w:t>
      </w:r>
      <w:r>
        <w:rPr>
          <w:sz w:val="28"/>
        </w:rPr>
        <w:tab/>
      </w:r>
      <w:r>
        <w:rPr>
          <w:sz w:val="28"/>
        </w:rPr>
        <w:t>/usr/local/lib/libFUTEK_USB-x86_64.so.1.0.0</w:t>
      </w:r>
    </w:p>
    <w:p>
      <w:pPr>
        <w:pStyle w:val="5"/>
        <w:spacing w:before="1"/>
        <w:ind w:left="118"/>
      </w:pPr>
      <w:r>
        <w:t>/usr/local/lib/libFUTEK_USB-x86_64.so</w:t>
      </w:r>
    </w:p>
    <w:p>
      <w:pPr>
        <w:pStyle w:val="10"/>
        <w:numPr>
          <w:ilvl w:val="0"/>
          <w:numId w:val="5"/>
        </w:numPr>
        <w:tabs>
          <w:tab w:val="left" w:pos="1380"/>
          <w:tab w:val="left" w:pos="1920"/>
          <w:tab w:val="left" w:pos="4683"/>
        </w:tabs>
        <w:spacing w:before="3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cp</w:t>
      </w:r>
      <w:r>
        <w:rPr>
          <w:sz w:val="28"/>
        </w:rPr>
        <w:tab/>
      </w:r>
      <w:r>
        <w:rPr>
          <w:sz w:val="28"/>
        </w:rPr>
        <w:t>FUTEK_USB_DLL.h</w:t>
      </w:r>
      <w:r>
        <w:rPr>
          <w:sz w:val="28"/>
        </w:rPr>
        <w:tab/>
      </w:r>
      <w:r>
        <w:rPr>
          <w:sz w:val="28"/>
        </w:rPr>
        <w:t>/usr/local/include</w:t>
      </w:r>
    </w:p>
    <w:p>
      <w:pPr>
        <w:pStyle w:val="10"/>
        <w:numPr>
          <w:ilvl w:val="0"/>
          <w:numId w:val="5"/>
        </w:numPr>
        <w:tabs>
          <w:tab w:val="left" w:pos="1380"/>
        </w:tabs>
        <w:spacing w:before="6" w:after="0" w:line="240" w:lineRule="auto"/>
        <w:ind w:left="1379" w:right="0" w:hanging="703"/>
        <w:jc w:val="left"/>
        <w:rPr>
          <w:sz w:val="28"/>
        </w:rPr>
      </w:pPr>
      <w:r>
        <w:rPr>
          <w:sz w:val="28"/>
        </w:rPr>
        <w:t>exit</w:t>
      </w:r>
    </w:p>
    <w:p>
      <w:pPr>
        <w:pStyle w:val="10"/>
        <w:numPr>
          <w:ilvl w:val="0"/>
          <w:numId w:val="5"/>
        </w:numPr>
        <w:tabs>
          <w:tab w:val="left" w:pos="1519"/>
          <w:tab w:val="left" w:pos="2326"/>
          <w:tab w:val="left" w:pos="3415"/>
        </w:tabs>
        <w:spacing w:before="6" w:after="0" w:line="240" w:lineRule="auto"/>
        <w:ind w:left="1518" w:right="0" w:hanging="842"/>
        <w:jc w:val="left"/>
        <w:rPr>
          <w:sz w:val="28"/>
        </w:rPr>
      </w:pPr>
      <w:r>
        <w:rPr>
          <w:sz w:val="28"/>
        </w:rPr>
        <w:t>sudo</w:t>
      </w:r>
      <w:r>
        <w:rPr>
          <w:sz w:val="28"/>
        </w:rPr>
        <w:tab/>
      </w:r>
      <w:r>
        <w:rPr>
          <w:sz w:val="28"/>
        </w:rPr>
        <w:t>rmmod</w:t>
      </w:r>
      <w:r>
        <w:rPr>
          <w:sz w:val="28"/>
        </w:rPr>
        <w:tab/>
      </w:r>
      <w:r>
        <w:rPr>
          <w:sz w:val="28"/>
        </w:rPr>
        <w:t>ftdi_sio</w:t>
      </w:r>
    </w:p>
    <w:p>
      <w:pPr>
        <w:pStyle w:val="10"/>
        <w:numPr>
          <w:ilvl w:val="0"/>
          <w:numId w:val="5"/>
        </w:numPr>
        <w:tabs>
          <w:tab w:val="left" w:pos="1519"/>
          <w:tab w:val="left" w:pos="2062"/>
        </w:tabs>
        <w:spacing w:before="4" w:after="0" w:line="240" w:lineRule="auto"/>
        <w:ind w:left="1518" w:right="0" w:hanging="842"/>
        <w:jc w:val="left"/>
        <w:rPr>
          <w:sz w:val="28"/>
        </w:rPr>
      </w:pPr>
      <w:r>
        <w:rPr>
          <w:sz w:val="28"/>
        </w:rPr>
        <w:t>cd</w:t>
      </w:r>
      <w:r>
        <w:rPr>
          <w:sz w:val="28"/>
        </w:rPr>
        <w:tab/>
      </w:r>
      <w:r>
        <w:rPr>
          <w:sz w:val="28"/>
        </w:rPr>
        <w:t>/FUTEK_USB-x86_64/examples/GetDeviceInformation</w:t>
      </w:r>
    </w:p>
    <w:p>
      <w:pPr>
        <w:pStyle w:val="10"/>
        <w:numPr>
          <w:ilvl w:val="0"/>
          <w:numId w:val="5"/>
        </w:numPr>
        <w:tabs>
          <w:tab w:val="left" w:pos="1519"/>
        </w:tabs>
        <w:spacing w:before="4" w:after="0" w:line="240" w:lineRule="auto"/>
        <w:ind w:left="1518" w:right="0" w:hanging="842"/>
        <w:jc w:val="left"/>
        <w:rPr>
          <w:sz w:val="28"/>
        </w:rPr>
      </w:pPr>
      <w:r>
        <w:rPr>
          <w:rFonts w:hint="eastAsia" w:eastAsia="宋体"/>
          <w:sz w:val="28"/>
          <w:lang w:val="en-US" w:eastAsia="zh-CN"/>
        </w:rPr>
        <w:t>m</w:t>
      </w:r>
      <w:r>
        <w:rPr>
          <w:sz w:val="28"/>
        </w:rPr>
        <w:t>ake</w:t>
      </w:r>
      <w:r>
        <w:rPr>
          <w:rFonts w:hint="eastAsia" w:eastAsia="宋体"/>
          <w:sz w:val="28"/>
          <w:lang w:val="en-US" w:eastAsia="zh-CN"/>
        </w:rPr>
        <w:t>(若make出现错误，请看技术文档说明的（4）)</w:t>
      </w:r>
    </w:p>
    <w:p>
      <w:pPr>
        <w:pStyle w:val="10"/>
        <w:numPr>
          <w:ilvl w:val="0"/>
          <w:numId w:val="5"/>
        </w:numPr>
        <w:tabs>
          <w:tab w:val="left" w:pos="1519"/>
        </w:tabs>
        <w:spacing w:before="6" w:after="0" w:line="240" w:lineRule="auto"/>
        <w:ind w:left="1518" w:right="0" w:hanging="842"/>
        <w:jc w:val="left"/>
        <w:rPr>
          <w:sz w:val="28"/>
        </w:rPr>
      </w:pPr>
      <w:r>
        <w:rPr>
          <w:sz w:val="28"/>
        </w:rPr>
        <w:t>sudo</w:t>
      </w:r>
    </w:p>
    <w:p>
      <w:pPr>
        <w:pStyle w:val="5"/>
        <w:ind w:left="1236"/>
      </w:pPr>
      <w:r>
        <w:t>LD_LIBRARY_PATH=$LD_LIBRARY_PATH:/usr/local/lib ./main</w:t>
      </w:r>
    </w:p>
    <w:p>
      <w:pPr>
        <w:pStyle w:val="5"/>
        <w:ind w:left="1236"/>
      </w:pPr>
    </w:p>
    <w:p>
      <w:pPr>
        <w:pStyle w:val="5"/>
        <w:spacing w:before="3" w:after="2"/>
        <w:ind w:left="677"/>
        <w:rPr>
          <w:rFonts w:hint="eastAsia" w:ascii="宋体" w:eastAsia="宋体"/>
        </w:rPr>
      </w:pPr>
      <w:r>
        <w:rPr>
          <w:rFonts w:hint="eastAsia" w:ascii="宋体" w:eastAsia="宋体"/>
        </w:rPr>
        <w:t>得到如下部分结果：</w:t>
      </w:r>
    </w:p>
    <w:p>
      <w:pPr>
        <w:pStyle w:val="5"/>
        <w:spacing w:before="3" w:after="2"/>
        <w:ind w:left="677"/>
        <w:rPr>
          <w:rFonts w:hint="eastAsia" w:ascii="宋体" w:eastAsia="宋体"/>
        </w:rPr>
      </w:pPr>
    </w:p>
    <w:p>
      <w:pPr>
        <w:pStyle w:val="5"/>
        <w:ind w:left="2297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289300" cy="24688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84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</w:pPr>
    </w:p>
    <w:p>
      <w:pPr>
        <w:pStyle w:val="2"/>
        <w:tabs>
          <w:tab w:val="left" w:pos="4695"/>
        </w:tabs>
      </w:pPr>
      <w:r>
        <w:t>四</w:t>
      </w:r>
      <w:r>
        <w:rPr>
          <w:rFonts w:hint="eastAsia"/>
          <w:lang w:eastAsia="zh-CN"/>
        </w:rPr>
        <w:t>：</w:t>
      </w:r>
      <w:r>
        <w:t xml:space="preserve">配置文件（不再使用 root </w:t>
      </w:r>
      <w:r>
        <w:t>权限进行操</w:t>
      </w:r>
    </w:p>
    <w:p>
      <w:pPr>
        <w:pStyle w:val="2"/>
        <w:tabs>
          <w:tab w:val="left" w:pos="4695"/>
        </w:tabs>
      </w:pPr>
    </w:p>
    <w:p>
      <w:pPr>
        <w:pStyle w:val="2"/>
        <w:tabs>
          <w:tab w:val="left" w:pos="4695"/>
        </w:tabs>
      </w:pPr>
      <w:r>
        <w:t>作）</w:t>
      </w:r>
    </w:p>
    <w:p>
      <w:pPr>
        <w:pStyle w:val="5"/>
        <w:spacing w:before="5"/>
        <w:rPr>
          <w:rFonts w:ascii="宋体"/>
          <w:b/>
          <w:sz w:val="43"/>
        </w:rPr>
      </w:pPr>
    </w:p>
    <w:p>
      <w:pPr>
        <w:pStyle w:val="10"/>
        <w:numPr>
          <w:ilvl w:val="0"/>
          <w:numId w:val="6"/>
        </w:numPr>
        <w:tabs>
          <w:tab w:val="left" w:pos="961"/>
        </w:tabs>
        <w:spacing w:before="0" w:after="0" w:line="240" w:lineRule="auto"/>
        <w:ind w:left="960" w:right="0" w:hanging="284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spacing w:val="9"/>
          <w:sz w:val="28"/>
        </w:rPr>
        <w:t>将自己加入到</w:t>
      </w:r>
      <w:r>
        <w:rPr>
          <w:rFonts w:hint="default" w:ascii="Times New Roman" w:hAnsi="Times New Roman" w:eastAsia="宋体" w:cs="Times New Roman"/>
          <w:sz w:val="28"/>
        </w:rPr>
        <w:t>dialout</w:t>
      </w:r>
      <w:r>
        <w:rPr>
          <w:rFonts w:hint="eastAsia" w:ascii="宋体" w:eastAsia="宋体"/>
          <w:spacing w:val="-24"/>
          <w:sz w:val="28"/>
        </w:rPr>
        <w:t xml:space="preserve"> 组中</w:t>
      </w:r>
    </w:p>
    <w:p>
      <w:pPr>
        <w:pStyle w:val="5"/>
        <w:spacing w:before="9"/>
        <w:rPr>
          <w:rFonts w:ascii="宋体"/>
          <w:sz w:val="20"/>
        </w:rPr>
      </w:pPr>
    </w:p>
    <w:p>
      <w:pPr>
        <w:pStyle w:val="5"/>
        <w:ind w:left="240" w:right="240"/>
        <w:jc w:val="center"/>
        <w:rPr>
          <w:rFonts w:hint="eastAsia" w:ascii="宋体" w:eastAsia="宋体"/>
        </w:rPr>
      </w:pPr>
      <w:r>
        <w:t>sudo usermod -a -G groupA</w:t>
      </w:r>
      <w:r>
        <w:rPr>
          <w:rFonts w:hint="eastAsia" w:ascii="宋体" w:eastAsia="宋体"/>
        </w:rPr>
        <w:t>（</w:t>
      </w:r>
      <w:r>
        <w:rPr>
          <w:rFonts w:hint="default" w:ascii="Times New Roman" w:hAnsi="Times New Roman" w:eastAsia="宋体" w:cs="Times New Roman"/>
          <w:color w:val="FF0000"/>
        </w:rPr>
        <w:t>dialout</w:t>
      </w:r>
      <w:r>
        <w:rPr>
          <w:rFonts w:hint="eastAsia" w:ascii="宋体" w:eastAsia="宋体"/>
        </w:rPr>
        <w:t xml:space="preserve">） </w:t>
      </w:r>
      <w:r>
        <w:t>user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color w:val="FF0000"/>
        </w:rPr>
        <w:t>用户</w:t>
      </w:r>
      <w:r>
        <w:rPr>
          <w:rFonts w:hint="eastAsia" w:ascii="宋体" w:eastAsia="宋体"/>
        </w:rPr>
        <w:t>）</w:t>
      </w:r>
    </w:p>
    <w:p>
      <w:pPr>
        <w:pStyle w:val="10"/>
        <w:numPr>
          <w:ilvl w:val="0"/>
          <w:numId w:val="6"/>
        </w:numPr>
        <w:tabs>
          <w:tab w:val="left" w:pos="961"/>
        </w:tabs>
        <w:spacing w:before="265" w:after="0" w:line="417" w:lineRule="auto"/>
        <w:ind w:left="118" w:right="255" w:firstLine="559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spacing w:val="2"/>
          <w:sz w:val="28"/>
        </w:rPr>
        <w:t>为了以后方便操作，可以设置无</w:t>
      </w:r>
      <w:r>
        <w:rPr>
          <w:rFonts w:hint="eastAsia" w:ascii="宋体" w:eastAsia="宋体"/>
          <w:sz w:val="28"/>
        </w:rPr>
        <w:t>root</w:t>
      </w:r>
      <w:r>
        <w:rPr>
          <w:rFonts w:hint="eastAsia" w:ascii="宋体" w:eastAsia="宋体"/>
          <w:spacing w:val="-1"/>
          <w:sz w:val="28"/>
        </w:rPr>
        <w:t xml:space="preserve"> 权限访问</w:t>
      </w:r>
      <w:r>
        <w:rPr>
          <w:rFonts w:hint="eastAsia" w:ascii="宋体" w:eastAsia="宋体"/>
          <w:sz w:val="28"/>
        </w:rPr>
        <w:t>FDTI</w:t>
      </w:r>
      <w:r>
        <w:rPr>
          <w:rFonts w:hint="eastAsia" w:ascii="宋体" w:eastAsia="宋体"/>
          <w:spacing w:val="-12"/>
          <w:sz w:val="28"/>
        </w:rPr>
        <w:t xml:space="preserve"> 设备，需要首</w:t>
      </w:r>
      <w:r>
        <w:rPr>
          <w:rFonts w:hint="eastAsia" w:ascii="宋体" w:eastAsia="宋体"/>
          <w:spacing w:val="9"/>
          <w:sz w:val="28"/>
        </w:rPr>
        <w:t>先创建一个</w:t>
      </w:r>
      <w:r>
        <w:rPr>
          <w:sz w:val="28"/>
        </w:rPr>
        <w:t>Udev</w:t>
      </w:r>
      <w:r>
        <w:rPr>
          <w:spacing w:val="8"/>
          <w:sz w:val="28"/>
        </w:rPr>
        <w:t xml:space="preserve"> </w:t>
      </w:r>
      <w:r>
        <w:rPr>
          <w:rFonts w:hint="eastAsia" w:ascii="宋体" w:eastAsia="宋体"/>
          <w:spacing w:val="-10"/>
          <w:sz w:val="28"/>
        </w:rPr>
        <w:t>规则，这个规则使设备指向一个组，该组可以与设备进行</w:t>
      </w:r>
      <w:r>
        <w:rPr>
          <w:rFonts w:hint="eastAsia" w:ascii="宋体" w:eastAsia="宋体"/>
          <w:spacing w:val="-5"/>
          <w:sz w:val="28"/>
        </w:rPr>
        <w:t>通信。</w:t>
      </w:r>
    </w:p>
    <w:p>
      <w:pPr>
        <w:pStyle w:val="10"/>
        <w:numPr>
          <w:ilvl w:val="0"/>
          <w:numId w:val="7"/>
        </w:numPr>
        <w:tabs>
          <w:tab w:val="left" w:pos="1380"/>
          <w:tab w:val="left" w:pos="1920"/>
        </w:tabs>
        <w:spacing w:before="0" w:after="0" w:line="358" w:lineRule="exact"/>
        <w:ind w:left="1379" w:right="0" w:hanging="703"/>
        <w:jc w:val="left"/>
        <w:rPr>
          <w:sz w:val="28"/>
        </w:rPr>
      </w:pPr>
      <w:r>
        <w:rPr>
          <w:sz w:val="28"/>
        </w:rPr>
        <w:t>cd</w:t>
      </w:r>
      <w:r>
        <w:rPr>
          <w:sz w:val="28"/>
        </w:rPr>
        <w:tab/>
      </w:r>
      <w:r>
        <w:rPr>
          <w:sz w:val="28"/>
        </w:rPr>
        <w:t>/etc/udev/rules.d/</w:t>
      </w:r>
    </w:p>
    <w:p>
      <w:pPr>
        <w:pStyle w:val="10"/>
        <w:numPr>
          <w:ilvl w:val="0"/>
          <w:numId w:val="7"/>
        </w:numPr>
        <w:tabs>
          <w:tab w:val="left" w:pos="1380"/>
        </w:tabs>
        <w:spacing w:before="266" w:after="0" w:line="240" w:lineRule="auto"/>
        <w:ind w:left="1379" w:right="0" w:hanging="703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-16"/>
          <w:sz w:val="28"/>
        </w:rPr>
        <w:t xml:space="preserve">创建名为 </w:t>
      </w:r>
      <w:r>
        <w:rPr>
          <w:sz w:val="28"/>
        </w:rPr>
        <w:t>10-FUTEKUSB.rules</w:t>
      </w:r>
      <w:r>
        <w:rPr>
          <w:spacing w:val="-2"/>
          <w:sz w:val="28"/>
        </w:rPr>
        <w:t xml:space="preserve"> </w:t>
      </w:r>
      <w:r>
        <w:rPr>
          <w:rFonts w:hint="eastAsia" w:ascii="宋体" w:eastAsia="宋体"/>
          <w:spacing w:val="-2"/>
          <w:sz w:val="28"/>
        </w:rPr>
        <w:t>的文件</w:t>
      </w:r>
    </w:p>
    <w:p>
      <w:pPr>
        <w:pStyle w:val="10"/>
        <w:numPr>
          <w:ilvl w:val="0"/>
          <w:numId w:val="7"/>
        </w:numPr>
        <w:tabs>
          <w:tab w:val="left" w:pos="1388"/>
        </w:tabs>
        <w:spacing w:before="265" w:after="0" w:line="427" w:lineRule="auto"/>
        <w:ind w:left="118" w:right="241" w:firstLine="559"/>
        <w:jc w:val="left"/>
        <w:rPr>
          <w:sz w:val="28"/>
        </w:rPr>
      </w:pPr>
      <w:r>
        <w:rPr>
          <w:rFonts w:hint="eastAsia" w:ascii="宋体" w:eastAsia="宋体"/>
          <w:spacing w:val="-9"/>
          <w:sz w:val="28"/>
        </w:rPr>
        <w:t xml:space="preserve">在文件中添加 </w:t>
      </w:r>
      <w:r>
        <w:rPr>
          <w:sz w:val="28"/>
        </w:rPr>
        <w:t>SUBSYSTEM=="usb</w:t>
      </w:r>
      <w:r>
        <w:rPr>
          <w:spacing w:val="-2"/>
          <w:sz w:val="28"/>
        </w:rPr>
        <w:t xml:space="preserve">", </w:t>
      </w:r>
      <w:r>
        <w:rPr>
          <w:spacing w:val="-4"/>
          <w:sz w:val="28"/>
        </w:rPr>
        <w:t xml:space="preserve">ATTRS{idVendor}=="0403", </w:t>
      </w:r>
      <w:r>
        <w:rPr>
          <w:sz w:val="28"/>
        </w:rPr>
        <w:t>ATTRS{idProduct}=="6001",GROUP="dialout</w:t>
      </w:r>
      <w:r>
        <w:rPr>
          <w:spacing w:val="-2"/>
          <w:sz w:val="28"/>
        </w:rPr>
        <w:t xml:space="preserve">", </w:t>
      </w:r>
      <w:r>
        <w:rPr>
          <w:sz w:val="28"/>
        </w:rPr>
        <w:t>MODE="0666"</w:t>
      </w:r>
    </w:p>
    <w:p>
      <w:pPr>
        <w:pStyle w:val="10"/>
        <w:numPr>
          <w:ilvl w:val="0"/>
          <w:numId w:val="6"/>
        </w:numPr>
        <w:tabs>
          <w:tab w:val="left" w:pos="961"/>
        </w:tabs>
        <w:spacing w:before="36" w:after="0" w:line="240" w:lineRule="auto"/>
        <w:ind w:left="960" w:right="0" w:hanging="284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spacing w:val="-3"/>
          <w:sz w:val="28"/>
        </w:rPr>
        <w:t>添加当前用户组的环境变量</w:t>
      </w:r>
    </w:p>
    <w:p>
      <w:pPr>
        <w:pStyle w:val="5"/>
        <w:spacing w:before="9"/>
        <w:rPr>
          <w:rFonts w:ascii="宋体"/>
          <w:sz w:val="20"/>
        </w:rPr>
      </w:pPr>
    </w:p>
    <w:p>
      <w:pPr>
        <w:pStyle w:val="10"/>
        <w:numPr>
          <w:ilvl w:val="1"/>
          <w:numId w:val="6"/>
        </w:numPr>
        <w:tabs>
          <w:tab w:val="left" w:pos="1661"/>
          <w:tab w:val="left" w:pos="2201"/>
        </w:tabs>
        <w:spacing w:before="0" w:after="0" w:line="240" w:lineRule="auto"/>
        <w:ind w:left="1660" w:right="0" w:hanging="703"/>
        <w:jc w:val="left"/>
        <w:rPr>
          <w:sz w:val="28"/>
        </w:rPr>
      </w:pPr>
      <w:r>
        <w:rPr>
          <w:sz w:val="28"/>
        </w:rPr>
        <w:t>cd</w:t>
      </w:r>
      <w:r>
        <w:rPr>
          <w:sz w:val="28"/>
        </w:rPr>
        <w:tab/>
      </w:r>
      <w:r>
        <w:rPr>
          <w:sz w:val="28"/>
        </w:rPr>
        <w:t>~</w:t>
      </w:r>
    </w:p>
    <w:p>
      <w:pPr>
        <w:pStyle w:val="10"/>
        <w:numPr>
          <w:ilvl w:val="1"/>
          <w:numId w:val="6"/>
        </w:numPr>
        <w:tabs>
          <w:tab w:val="left" w:pos="1799"/>
          <w:tab w:val="left" w:pos="2371"/>
        </w:tabs>
        <w:spacing w:before="265" w:after="0" w:line="240" w:lineRule="auto"/>
        <w:ind w:left="1798" w:right="0" w:hanging="841"/>
        <w:jc w:val="left"/>
        <w:rPr>
          <w:sz w:val="28"/>
        </w:rPr>
      </w:pPr>
      <w:r>
        <w:rPr>
          <w:sz w:val="28"/>
        </w:rPr>
        <w:t>im</w:t>
      </w:r>
      <w:r>
        <w:rPr>
          <w:sz w:val="28"/>
        </w:rPr>
        <w:tab/>
      </w:r>
      <w:r>
        <w:rPr>
          <w:sz w:val="28"/>
        </w:rPr>
        <w:t>.bash_profile</w:t>
      </w:r>
    </w:p>
    <w:p>
      <w:pPr>
        <w:pStyle w:val="10"/>
        <w:numPr>
          <w:ilvl w:val="1"/>
          <w:numId w:val="6"/>
        </w:numPr>
        <w:tabs>
          <w:tab w:val="left" w:pos="1658"/>
        </w:tabs>
        <w:spacing w:before="266" w:after="0" w:line="240" w:lineRule="auto"/>
        <w:ind w:left="1658" w:right="0" w:hanging="702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-3"/>
          <w:sz w:val="28"/>
        </w:rPr>
        <w:t>文件下添加</w:t>
      </w:r>
    </w:p>
    <w:p>
      <w:pPr>
        <w:pStyle w:val="5"/>
        <w:spacing w:before="12"/>
        <w:rPr>
          <w:rFonts w:ascii="宋体"/>
          <w:sz w:val="21"/>
        </w:rPr>
      </w:pPr>
    </w:p>
    <w:p>
      <w:pPr>
        <w:pStyle w:val="5"/>
        <w:tabs>
          <w:tab w:val="left" w:pos="2091"/>
        </w:tabs>
        <w:ind w:left="1095"/>
      </w:pPr>
      <w:r>
        <w:t>export</w:t>
      </w:r>
      <w:r>
        <w:tab/>
      </w:r>
      <w:r>
        <w:rPr>
          <w:spacing w:val="-5"/>
        </w:rPr>
        <w:t>LD_LIBRARY_PATH=$LD_LIBRARY_PATH:/usr/local/lib</w:t>
      </w:r>
    </w:p>
    <w:p>
      <w:pPr>
        <w:pStyle w:val="5"/>
        <w:spacing w:before="10"/>
        <w:rPr>
          <w:sz w:val="24"/>
        </w:rPr>
      </w:pPr>
    </w:p>
    <w:p>
      <w:pPr>
        <w:pStyle w:val="10"/>
        <w:numPr>
          <w:ilvl w:val="0"/>
          <w:numId w:val="6"/>
        </w:numPr>
        <w:tabs>
          <w:tab w:val="left" w:pos="891"/>
        </w:tabs>
        <w:spacing w:before="0" w:after="0" w:line="240" w:lineRule="auto"/>
        <w:ind w:left="890" w:right="0" w:hanging="214"/>
        <w:jc w:val="left"/>
        <w:rPr>
          <w:sz w:val="26"/>
        </w:rPr>
      </w:pPr>
      <w:r>
        <w:rPr>
          <w:rFonts w:hint="eastAsia" w:ascii="宋体" w:eastAsia="宋体"/>
          <w:spacing w:val="-21"/>
          <w:sz w:val="28"/>
        </w:rPr>
        <w:t xml:space="preserve">当完后以上步骤后，将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rFonts w:hint="eastAsia" w:ascii="宋体" w:eastAsia="宋体"/>
          <w:spacing w:val="-19"/>
          <w:sz w:val="28"/>
        </w:rPr>
        <w:t xml:space="preserve">重新插拔一下，并重新卸载 </w:t>
      </w:r>
      <w:r>
        <w:rPr>
          <w:sz w:val="28"/>
        </w:rPr>
        <w:t xml:space="preserve">ftdi_sio </w:t>
      </w:r>
      <w:r>
        <w:rPr>
          <w:rFonts w:hint="eastAsia" w:ascii="宋体" w:eastAsia="宋体"/>
          <w:sz w:val="28"/>
        </w:rPr>
        <w:t>模块。</w:t>
      </w:r>
    </w:p>
    <w:p>
      <w:pPr>
        <w:pStyle w:val="5"/>
        <w:spacing w:before="130"/>
        <w:ind w:left="1798"/>
      </w:pPr>
      <w:r>
        <w:t>sudo rmmod ftdi_sio</w:t>
      </w:r>
    </w:p>
    <w:p>
      <w:pPr>
        <w:pStyle w:val="10"/>
        <w:numPr>
          <w:ilvl w:val="0"/>
          <w:numId w:val="6"/>
        </w:numPr>
        <w:tabs>
          <w:tab w:val="left" w:pos="891"/>
        </w:tabs>
        <w:spacing w:before="135" w:after="0" w:line="240" w:lineRule="auto"/>
        <w:ind w:left="890" w:right="0" w:hanging="214"/>
        <w:jc w:val="left"/>
        <w:rPr>
          <w:sz w:val="26"/>
        </w:rPr>
      </w:pPr>
      <w:r>
        <w:rPr>
          <w:rFonts w:hint="eastAsia" w:ascii="宋体" w:eastAsia="宋体"/>
          <w:spacing w:val="15"/>
          <w:sz w:val="28"/>
        </w:rPr>
        <w:t>重新进入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rFonts w:hint="eastAsia" w:ascii="宋体" w:eastAsia="宋体"/>
          <w:spacing w:val="-2"/>
          <w:sz w:val="28"/>
        </w:rPr>
        <w:t>文件夹下</w:t>
      </w:r>
      <w:r>
        <w:rPr>
          <w:sz w:val="28"/>
        </w:rPr>
        <w:t>,</w:t>
      </w:r>
      <w:r>
        <w:rPr>
          <w:rFonts w:hint="eastAsia" w:ascii="宋体" w:eastAsia="宋体"/>
          <w:spacing w:val="-3"/>
          <w:sz w:val="28"/>
        </w:rPr>
        <w:t>运行以下命令：</w:t>
      </w:r>
    </w:p>
    <w:p>
      <w:pPr>
        <w:pStyle w:val="5"/>
        <w:tabs>
          <w:tab w:val="left" w:pos="3180"/>
        </w:tabs>
        <w:spacing w:before="265"/>
        <w:ind w:left="1798"/>
      </w:pPr>
      <w:r>
        <w:rPr>
          <w:rFonts w:hint="eastAsia" w:ascii="宋体" w:eastAsia="宋体"/>
        </w:rPr>
        <w:t>（</w:t>
      </w:r>
      <w:r>
        <w:t>1</w:t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-1"/>
        </w:rPr>
        <w:t xml:space="preserve"> </w:t>
      </w:r>
      <w:r>
        <w:t>cd</w:t>
      </w:r>
      <w:r>
        <w:tab/>
      </w:r>
      <w:r>
        <w:t>examples/EEPROM</w:t>
      </w:r>
    </w:p>
    <w:p>
      <w:pPr>
        <w:pStyle w:val="5"/>
        <w:spacing w:before="265" w:line="417" w:lineRule="auto"/>
        <w:ind w:left="677" w:right="6317" w:firstLine="1120"/>
        <w:rPr>
          <w:rFonts w:hint="eastAsia" w:ascii="宋体" w:eastAsia="宋体"/>
        </w:rPr>
      </w:pPr>
      <w:r>
        <w:rPr>
          <w:rFonts w:hint="eastAsia" w:ascii="宋体" w:eastAsia="宋体"/>
        </w:rPr>
        <w:t>（</w:t>
      </w:r>
      <w:r>
        <w:t>2</w:t>
      </w:r>
      <w:r>
        <w:rPr>
          <w:rFonts w:hint="eastAsia" w:ascii="宋体" w:eastAsia="宋体"/>
        </w:rPr>
        <w:t>）</w:t>
      </w:r>
      <w:r>
        <w:t xml:space="preserve">./read </w:t>
      </w:r>
      <w:r>
        <w:rPr>
          <w:rFonts w:hint="eastAsia" w:ascii="宋体" w:eastAsia="宋体"/>
        </w:rPr>
        <w:t>得到以下参数：</w:t>
      </w:r>
    </w:p>
    <w:p>
      <w:pPr>
        <w:pStyle w:val="5"/>
        <w:spacing w:before="265" w:line="417" w:lineRule="auto"/>
        <w:ind w:left="677" w:right="6317" w:firstLine="1120"/>
        <w:rPr>
          <w:rFonts w:hint="eastAsia" w:ascii="宋体" w:eastAsia="宋体"/>
        </w:rPr>
      </w:pPr>
    </w:p>
    <w:p>
      <w:pPr>
        <w:pStyle w:val="5"/>
        <w:spacing w:before="265" w:line="417" w:lineRule="auto"/>
        <w:ind w:left="677" w:right="6317" w:firstLine="1120"/>
        <w:rPr>
          <w:rFonts w:hint="eastAsia" w:ascii="宋体" w:eastAsia="宋体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2113280</wp:posOffset>
            </wp:positionH>
            <wp:positionV relativeFrom="page">
              <wp:posOffset>1068705</wp:posOffset>
            </wp:positionV>
            <wp:extent cx="3690620" cy="2774950"/>
            <wp:effectExtent l="0" t="0" r="12700" b="1397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rPr>
          <w:rFonts w:hint="eastAsia"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widowControl w:val="0"/>
        <w:autoSpaceDE w:val="0"/>
        <w:autoSpaceDN w:val="0"/>
        <w:spacing w:line="293" w:lineRule="exact"/>
        <w:rPr>
          <w:rFonts w:hint="eastAsia" w:ascii="宋体" w:hAnsi="宋体" w:cs="宋体"/>
          <w:color w:val="000000"/>
          <w:sz w:val="28"/>
          <w:szCs w:val="22"/>
          <w:lang w:val="en-US" w:eastAsia="en-US" w:bidi="ar-SA"/>
        </w:rPr>
      </w:pPr>
    </w:p>
    <w:p>
      <w:pPr>
        <w:pStyle w:val="10"/>
        <w:numPr>
          <w:ilvl w:val="0"/>
          <w:numId w:val="6"/>
        </w:numPr>
        <w:tabs>
          <w:tab w:val="left" w:pos="961"/>
        </w:tabs>
        <w:spacing w:before="265" w:after="0" w:line="417" w:lineRule="auto"/>
        <w:ind w:left="890" w:leftChars="0" w:right="255" w:rightChars="0" w:hanging="214" w:firstLineChars="0"/>
        <w:jc w:val="left"/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</w:pPr>
      <w:r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  <w:t xml:space="preserve">因为每次连接设备需要重新手动卸载 </w:t>
      </w:r>
      <w:r>
        <w:rPr>
          <w:rFonts w:hint="default" w:ascii="Times New Roman" w:hAnsi="Times New Roman" w:eastAsia="宋体" w:cs="Times New Roman"/>
          <w:spacing w:val="2"/>
          <w:sz w:val="28"/>
          <w:lang w:val="en-US" w:eastAsia="en-US"/>
        </w:rPr>
        <w:t>ftdi_sio</w:t>
      </w:r>
      <w:r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  <w:t xml:space="preserve"> 模块，我们可以</w:t>
      </w:r>
      <w:r>
        <w:rPr>
          <w:rFonts w:hint="eastAsia" w:ascii="宋体" w:hAnsi="Times New Roman" w:eastAsia="宋体" w:cs="Times New Roman"/>
          <w:spacing w:val="2"/>
          <w:sz w:val="28"/>
          <w:lang w:val="en-US" w:eastAsia="zh-CN"/>
        </w:rPr>
        <w:t>设</w:t>
      </w:r>
    </w:p>
    <w:p>
      <w:pPr>
        <w:pStyle w:val="10"/>
        <w:numPr>
          <w:ilvl w:val="0"/>
          <w:numId w:val="0"/>
        </w:numPr>
        <w:tabs>
          <w:tab w:val="left" w:pos="961"/>
        </w:tabs>
        <w:spacing w:before="265" w:after="0" w:line="417" w:lineRule="auto"/>
        <w:ind w:right="255" w:rightChars="0"/>
        <w:jc w:val="left"/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</w:pPr>
      <w:r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  <w:t>置</w:t>
      </w:r>
      <w:r>
        <w:rPr>
          <w:rFonts w:hint="eastAsia" w:ascii="宋体" w:hAnsi="Times New Roman" w:eastAsia="宋体" w:cs="Times New Roman"/>
          <w:spacing w:val="2"/>
          <w:sz w:val="28"/>
          <w:lang w:val="en-US" w:eastAsia="zh-CN"/>
        </w:rPr>
        <w:t>为</w:t>
      </w:r>
      <w:r>
        <w:rPr>
          <w:rFonts w:hint="eastAsia" w:ascii="宋体" w:hAnsi="Times New Roman" w:eastAsia="宋体" w:cs="Times New Roman"/>
          <w:spacing w:val="2"/>
          <w:sz w:val="28"/>
          <w:lang w:val="en-US" w:eastAsia="en-US"/>
        </w:rPr>
        <w:t>自动卸载该模块，具体操作如下：</w:t>
      </w:r>
    </w:p>
    <w:p>
      <w:pPr>
        <w:pStyle w:val="10"/>
        <w:numPr>
          <w:ilvl w:val="0"/>
          <w:numId w:val="0"/>
        </w:numPr>
        <w:tabs>
          <w:tab w:val="left" w:pos="961"/>
        </w:tabs>
        <w:spacing w:before="265" w:after="0" w:line="417" w:lineRule="auto"/>
        <w:ind w:right="255" w:rightChars="0" w:firstLine="496" w:firstLineChars="200"/>
        <w:jc w:val="left"/>
        <w:rPr>
          <w:rFonts w:hint="eastAsia" w:ascii="宋体" w:hAnsi="Times New Roman" w:eastAsia="宋体" w:cs="Times New Roman"/>
          <w:spacing w:val="-16"/>
          <w:sz w:val="28"/>
          <w:lang w:val="en-US" w:eastAsia="zh-CN"/>
        </w:rPr>
      </w:pPr>
      <w:r>
        <w:rPr>
          <w:rFonts w:hint="eastAsia" w:ascii="宋体" w:hAnsi="Times New Roman" w:eastAsia="宋体" w:cs="Times New Roman"/>
          <w:spacing w:val="-16"/>
          <w:sz w:val="28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pacing w:val="-16"/>
          <w:sz w:val="28"/>
          <w:lang w:val="en-US" w:eastAsia="zh-CN"/>
        </w:rPr>
        <w:t xml:space="preserve">sudo </w:t>
      </w:r>
      <w:r>
        <w:rPr>
          <w:rFonts w:hint="eastAsia" w:ascii="Times New Roman" w:hAnsi="Times New Roman" w:eastAsia="宋体" w:cs="Times New Roman"/>
          <w:spacing w:val="-16"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-16"/>
          <w:sz w:val="28"/>
          <w:lang w:val="en-US" w:eastAsia="zh-CN"/>
        </w:rPr>
        <w:t>touch</w:t>
      </w:r>
      <w:r>
        <w:rPr>
          <w:rFonts w:hint="eastAsia" w:ascii="Times New Roman" w:hAnsi="Times New Roman" w:eastAsia="宋体" w:cs="Times New Roman"/>
          <w:spacing w:val="-16"/>
          <w:sz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-16"/>
          <w:sz w:val="28"/>
          <w:lang w:val="en-US" w:eastAsia="zh-CN"/>
        </w:rPr>
        <w:t xml:space="preserve"> /etc/modprobe.d/blacklist.conf </w:t>
      </w:r>
      <w:r>
        <w:rPr>
          <w:rFonts w:hint="eastAsia" w:ascii="宋体" w:hAnsi="Times New Roman" w:eastAsia="宋体" w:cs="Times New Roman"/>
          <w:spacing w:val="-16"/>
          <w:sz w:val="28"/>
          <w:lang w:val="en-US" w:eastAsia="zh-CN"/>
        </w:rPr>
        <w:t>（如果文件存在，则不需创建 ）</w:t>
      </w:r>
    </w:p>
    <w:p>
      <w:pPr>
        <w:pStyle w:val="5"/>
        <w:spacing w:before="9"/>
        <w:ind w:firstLine="496" w:firstLineChars="200"/>
        <w:rPr>
          <w:rFonts w:hint="default" w:ascii="Times New Roman" w:hAnsi="Times New Roman" w:eastAsia="宋体" w:cs="Times New Roman"/>
          <w:spacing w:val="-16"/>
          <w:sz w:val="28"/>
          <w:szCs w:val="22"/>
          <w:lang w:val="en-US" w:eastAsia="zh-CN" w:bidi="en-US"/>
        </w:rPr>
      </w:pPr>
      <w:r>
        <w:rPr>
          <w:rFonts w:hint="eastAsia" w:ascii="宋体" w:hAnsi="Times New Roman" w:eastAsia="宋体" w:cs="Times New Roman"/>
          <w:spacing w:val="-16"/>
          <w:sz w:val="28"/>
          <w:szCs w:val="22"/>
          <w:lang w:val="en-US" w:eastAsia="zh-CN" w:bidi="en-US"/>
        </w:rPr>
        <w:t>（2）</w:t>
      </w:r>
      <w:r>
        <w:rPr>
          <w:rFonts w:hint="default" w:ascii="Times New Roman" w:hAnsi="Times New Roman" w:eastAsia="宋体" w:cs="Times New Roman"/>
          <w:spacing w:val="-16"/>
          <w:sz w:val="28"/>
          <w:szCs w:val="22"/>
          <w:lang w:val="en-US" w:eastAsia="zh-CN" w:bidi="en-US"/>
        </w:rPr>
        <w:t>vim /etc/modprobe.d/blacklist.conf</w:t>
      </w:r>
    </w:p>
    <w:p>
      <w:pPr>
        <w:pStyle w:val="5"/>
        <w:spacing w:before="9"/>
        <w:ind w:firstLine="496" w:firstLineChars="200"/>
        <w:rPr>
          <w:rFonts w:hint="eastAsia" w:ascii="宋体" w:hAnsi="Times New Roman" w:eastAsia="宋体" w:cs="Times New Roman"/>
          <w:spacing w:val="-16"/>
          <w:sz w:val="28"/>
          <w:szCs w:val="22"/>
          <w:lang w:val="en-US" w:eastAsia="zh-CN" w:bidi="en-US"/>
        </w:rPr>
      </w:pPr>
    </w:p>
    <w:p>
      <w:pPr>
        <w:pStyle w:val="5"/>
        <w:spacing w:before="9"/>
        <w:ind w:firstLine="496" w:firstLineChars="200"/>
        <w:rPr>
          <w:rFonts w:hint="eastAsia" w:ascii="宋体" w:hAnsi="Times New Roman" w:eastAsia="宋体" w:cs="Times New Roman"/>
          <w:spacing w:val="-16"/>
          <w:sz w:val="28"/>
          <w:szCs w:val="22"/>
          <w:lang w:val="en-US" w:eastAsia="zh-CN" w:bidi="en-US"/>
        </w:rPr>
      </w:pPr>
      <w:r>
        <w:rPr>
          <w:rFonts w:hint="eastAsia" w:ascii="宋体" w:hAnsi="Times New Roman" w:eastAsia="宋体" w:cs="Times New Roman"/>
          <w:spacing w:val="-16"/>
          <w:sz w:val="28"/>
          <w:szCs w:val="22"/>
          <w:lang w:val="en-US" w:eastAsia="zh-CN" w:bidi="en-US"/>
        </w:rPr>
        <w:t>（3）保存退出</w:t>
      </w:r>
    </w:p>
    <w:p>
      <w:pPr>
        <w:pStyle w:val="5"/>
        <w:spacing w:before="9"/>
        <w:ind w:firstLine="496" w:firstLineChars="200"/>
        <w:rPr>
          <w:rFonts w:hint="default" w:ascii="宋体" w:hAnsi="Times New Roman" w:eastAsia="宋体" w:cs="Times New Roman"/>
          <w:spacing w:val="-16"/>
          <w:sz w:val="28"/>
          <w:szCs w:val="22"/>
          <w:lang w:val="en-US" w:eastAsia="zh-CN" w:bidi="en-US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注意：当不使用 </w:t>
      </w:r>
      <w:r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  <w:t xml:space="preserve">FUTEK USB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驱动时，</w:t>
      </w:r>
      <w:r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  <w:t xml:space="preserve">blacklist.conf 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文件应注释命令，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具体如下：</w:t>
      </w: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  <w:t xml:space="preserve"># blacklist </w:t>
      </w:r>
      <w:r>
        <w:rPr>
          <w:rFonts w:hint="eastAsia" w:eastAsia="宋体" w:cs="Times New Roman"/>
          <w:color w:val="FF0000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  <w:t>ftdi_sio</w:t>
      </w: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400" w:firstLineChars="500"/>
        <w:jc w:val="left"/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五：程序执行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将usb320AsynPortDriverApp文件夹放到/opt/epics/asyn目录下，将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iocusb320AsynPortDriver文件夹放到/opt/epics/asyn/iocBoot下。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usb320AsynPortDriverApp文件夹和iocusb320AsynPortDriver文件夹是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自己创建基于asyn的驱动程序。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560" w:firstLineChars="200"/>
        <w:jc w:val="left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>进入到FUTEK_USB-x86_64文件夹复制</w:t>
      </w:r>
      <w:r>
        <w:rPr>
          <w:rFonts w:hint="eastAsia" w:cs="Times New Roman"/>
          <w:sz w:val="28"/>
          <w:szCs w:val="28"/>
          <w:lang w:val="en-US" w:eastAsia="zh-CN"/>
        </w:rPr>
        <w:t>FUTEK_USB_DLL.h到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cs="Times New Roman"/>
          <w:sz w:val="28"/>
          <w:szCs w:val="28"/>
          <w:lang w:val="en-US" w:eastAsia="zh-CN"/>
        </w:rPr>
        <w:t>usb320AsynPortDriverApp/src下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       </w:t>
      </w:r>
      <w:r>
        <w:rPr>
          <w:rFonts w:hint="eastAsia" w:cs="Times New Roman"/>
          <w:sz w:val="28"/>
          <w:szCs w:val="28"/>
          <w:lang w:val="en-US" w:eastAsia="zh-CN"/>
        </w:rPr>
        <w:t>cp     FUTEK_USB_DLL.h      /opt/epics/asyn/usb320AsynPortDriverApp/src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对  FUTEK_USB_DLL.h 进行软连接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        ln  -sf    /usr/local/include/FUTEK_USB_DLL.h    FUTEK_USB_DLL.h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cd  /usr/local/lib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cp libftd2xx.so /opt/epics/asyn/lib/linux-x86_64/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cp libFUTEK_USB-x86_64.so /opt/epics/asyn/lib/linux-x86_64/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ln -sf    /usr/local/lib/libftd2xx.so.1.4.24  libftd2xx.so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right="0" w:rightChars="0" w:firstLine="840" w:firstLineChars="3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ln -sf    /usr/local/lib/libFUTEK_USB-x86_64.so.1.0.0     libFUTEK_USB-x86_64.so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840" w:firstLineChars="3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(8)cd /opt/epics/asyn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（9）vim Makefile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840" w:firstLineChars="3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(10)在Makefile中的ifneq中添加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leftChars="300" w:right="0" w:rightChars="0"/>
        <w:jc w:val="left"/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cs="Times New Roman"/>
          <w:sz w:val="28"/>
          <w:szCs w:val="28"/>
          <w:lang w:val="en-US" w:eastAsia="zh-CN"/>
        </w:rPr>
        <w:t xml:space="preserve"> DIRS += usb320AsynPortDriverApp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    usb320AsynPortDriverApp_DEPEND_DIRS = asyn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   IocBoot_DEPEND_DIRS += usb320AsynPortDriverApp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 w:firstLine="280" w:firstLineChars="1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（11）退出Makefile 后 make clean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（12）make install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 w:firstLine="280" w:firstLineChars="1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（13）cd  iocBoot/iocusb320AsynPortDriver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518" w:leftChars="0" w:right="0" w:rightChars="0" w:hanging="842" w:firstLine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../../bin/linux-x86_64/usb320AsynPortDriver st.cmd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六：页面显示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Chars="200" w:right="0" w:rightChars="0"/>
        <w:textAlignment w:val="baseline"/>
        <w:outlineLvl w:val="2"/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hint="eastAsia" w:cs="宋体" w:eastAsiaTheme="minorEastAsia"/>
          <w:b w:val="0"/>
          <w:bCs w:val="0"/>
          <w:color w:val="000000"/>
          <w:spacing w:val="1"/>
          <w:kern w:val="0"/>
          <w:sz w:val="28"/>
          <w:szCs w:val="22"/>
          <w:lang w:val="en-US" w:eastAsia="zh-CN" w:bidi="ar-SA"/>
        </w:rPr>
        <w:t>1.</w:t>
      </w:r>
      <w:r>
        <w:rPr>
          <w:rFonts w:hint="eastAsia" w:ascii="宋体" w:hAnsi="宋体" w:cs="宋体" w:eastAsiaTheme="minorEastAsia"/>
          <w:b w:val="0"/>
          <w:bCs w:val="0"/>
          <w:color w:val="000000"/>
          <w:spacing w:val="1"/>
          <w:kern w:val="0"/>
          <w:sz w:val="28"/>
          <w:szCs w:val="22"/>
          <w:lang w:val="en-US" w:eastAsia="zh-CN" w:bidi="ar-SA"/>
        </w:rPr>
        <w:t>进入到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"https://controlssoftware.sns.ornl.gov/css_phoebus/"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https://controlssoftware.sns.ornl.gov/css_phoebus/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页面下找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right="0" w:rightChars="0"/>
        <w:textAlignment w:val="baseline"/>
        <w:outlineLvl w:val="2"/>
        <w:rPr>
          <w:rFonts w:hint="eastAsia" w:ascii="Arial" w:hAnsi="Arial" w:cs="Arial"/>
          <w:b/>
          <w:bCs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到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vertAlign w:val="baseline"/>
        </w:rPr>
        <w:t>ORNL/SNS/HFIR Download</w:t>
      </w:r>
      <w:r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选项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vertAlign w:val="baseline"/>
          <w:lang w:val="en-US" w:eastAsia="zh-CN"/>
        </w:rPr>
        <w:t>，</w:t>
      </w:r>
      <w:r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下载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Linux</w:t>
      </w:r>
      <w:r>
        <w:rPr>
          <w:rFonts w:hint="eastAsia" w:ascii="PMJPAF+TimesNewRomanPSMT" w:hAnsiTheme="minorHAnsi" w:eastAsiaTheme="minorEastAsia" w:cstheme="minorBidi"/>
          <w:b w:val="0"/>
          <w:bCs w:val="0"/>
          <w:color w:val="000000"/>
          <w:kern w:val="0"/>
          <w:sz w:val="28"/>
          <w:szCs w:val="22"/>
          <w:lang w:val="en-US" w:eastAsia="zh-CN" w:bidi="ar-SA"/>
        </w:rPr>
        <w:t>版本。</w:t>
      </w:r>
    </w:p>
    <w:p>
      <w:pPr>
        <w:tabs>
          <w:tab w:val="left" w:pos="19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2.unzip  product-sns-linux.zip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3.sudo yum install -y libffi-devel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4.sudo yum install wget openssl openssl-devel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5.mkdir /usr/local/python3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6.wget https://www.python.org/ftp/python/3.7.0/Python-3.7.0.tgz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7.tar -xvf Python-3.7.0.tgz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8.  ./configure --prefix=/usr/local/python3 --with-openssl=/usr/include/openssl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./configure --enable-optimizations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 10. 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  11. </w:t>
      </w:r>
      <w:r>
        <w:rPr>
          <w:rFonts w:hint="default" w:cs="Times New Roman"/>
          <w:sz w:val="28"/>
          <w:szCs w:val="28"/>
          <w:lang w:val="en-US" w:eastAsia="zh-CN"/>
        </w:rPr>
        <w:t>make install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12.</w:t>
      </w:r>
      <w:r>
        <w:rPr>
          <w:rFonts w:hint="default" w:cs="Times New Roman"/>
          <w:sz w:val="28"/>
          <w:szCs w:val="28"/>
          <w:lang w:val="en-US" w:eastAsia="zh-CN"/>
        </w:rPr>
        <w:t>ln -s /usr/local/bin/python3 /usr/bin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13.ln -s /usr/local/bin/pip3 /usr/bin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14.pip3 install --upgrade pip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cd  product-sns-4.6.6（进入到第二步执行完成后的product-sns-4.6.6文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件夹下）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right="0" w:rightChars="0" w:firstLine="560" w:firstLineChars="200"/>
        <w:jc w:val="left"/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./phoebus.sh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autoSpaceDE w:val="0"/>
        <w:autoSpaceDN w:val="0"/>
        <w:spacing w:before="0" w:after="0" w:line="240" w:lineRule="auto"/>
        <w:ind w:left="0" w:leftChars="0" w:right="0" w:rightChars="0" w:firstLine="560" w:firstLineChars="20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打开设计好的css文件，文件目录为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leftChars="200" w:right="0" w:rightChars="0"/>
        <w:jc w:val="left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/opt/epics/asyn/usb320AsynPortDriverApp/phoebus/usb220-4.bob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leftChars="200" w:right="0" w:rightChars="0"/>
        <w:jc w:val="left"/>
        <w:rPr>
          <w:rFonts w:hint="default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widowControl w:val="0"/>
        <w:autoSpaceDE w:val="0"/>
        <w:autoSpaceDN w:val="0"/>
        <w:spacing w:before="66" w:line="293" w:lineRule="exact"/>
        <w:ind w:firstLine="564" w:firstLineChars="200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1</w:t>
      </w: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.如对 </w:t>
      </w:r>
      <w:r>
        <w:rPr>
          <w:rFonts w:hint="eastAsia" w:ascii="Times New Roman" w:hAnsi="Times New Roman" w:cs="Times New Roman" w:eastAsiaTheme="minorEastAsia"/>
          <w:color w:val="000000"/>
          <w:sz w:val="28"/>
          <w:szCs w:val="22"/>
          <w:lang w:val="en-US" w:eastAsia="zh-CN" w:bidi="ar-SA"/>
        </w:rPr>
        <w:t xml:space="preserve">FUTEK USB </w:t>
      </w: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>驱动安装仍存在问题，也可解压</w:t>
      </w:r>
    </w:p>
    <w:p>
      <w:pPr>
        <w:widowControl w:val="0"/>
        <w:autoSpaceDE w:val="0"/>
        <w:autoSpaceDN w:val="0"/>
        <w:spacing w:before="66" w:line="293" w:lineRule="exact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color w:val="000000"/>
          <w:sz w:val="28"/>
          <w:szCs w:val="22"/>
          <w:lang w:val="en-US" w:eastAsia="zh-CN" w:bidi="ar-SA"/>
        </w:rPr>
        <w:t>FUTEK_USB-x86_64.tar.gz</w:t>
      </w: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 得到 </w:t>
      </w:r>
      <w:r>
        <w:rPr>
          <w:rFonts w:hint="eastAsia" w:ascii="Times New Roman" w:hAnsi="Times New Roman" w:cs="Times New Roman" w:eastAsiaTheme="minorEastAsia"/>
          <w:color w:val="000000"/>
          <w:sz w:val="28"/>
          <w:szCs w:val="22"/>
          <w:lang w:val="en-US" w:eastAsia="zh-CN" w:bidi="ar-SA"/>
        </w:rPr>
        <w:t>FUTEK_USB-x86_64</w:t>
      </w: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 文件后，可以进入</w:t>
      </w:r>
    </w:p>
    <w:p>
      <w:pPr>
        <w:widowControl w:val="0"/>
        <w:autoSpaceDE w:val="0"/>
        <w:autoSpaceDN w:val="0"/>
        <w:spacing w:before="66" w:line="293" w:lineRule="exact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color w:val="000000"/>
          <w:sz w:val="28"/>
          <w:szCs w:val="22"/>
          <w:lang w:val="en-US" w:eastAsia="zh-CN" w:bidi="ar-SA"/>
        </w:rPr>
        <w:t>README.txt</w:t>
      </w:r>
      <w:r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  <w:t xml:space="preserve"> 看相应说明。</w:t>
      </w:r>
    </w:p>
    <w:p>
      <w:pPr>
        <w:widowControl w:val="0"/>
        <w:autoSpaceDE w:val="0"/>
        <w:autoSpaceDN w:val="0"/>
        <w:spacing w:before="66" w:line="293" w:lineRule="exact"/>
        <w:rPr>
          <w:rFonts w:hint="eastAsia" w:ascii="PMJPAF+TimesNewRomanPSMT" w:hAnsiTheme="minorHAnsi" w:eastAsiaTheme="minorEastAsia" w:cstheme="minorBidi"/>
          <w:color w:val="000000"/>
          <w:sz w:val="28"/>
          <w:szCs w:val="22"/>
          <w:lang w:val="en-US" w:eastAsia="zh-CN" w:bidi="ar-SA"/>
        </w:rPr>
      </w:pPr>
    </w:p>
    <w:p>
      <w:pPr>
        <w:widowControl w:val="0"/>
        <w:autoSpaceDE w:val="0"/>
        <w:autoSpaceDN w:val="0"/>
        <w:spacing w:line="293" w:lineRule="exact"/>
        <w:ind w:left="559"/>
        <w:rPr>
          <w:rFonts w:hAnsiTheme="minorHAnsi" w:eastAsiaTheme="minorEastAsia" w:cstheme="minorBidi"/>
          <w:color w:val="000000"/>
          <w:sz w:val="28"/>
          <w:szCs w:val="22"/>
          <w:lang w:val="en-US" w:eastAsia="en-US" w:bidi="ar-SA"/>
        </w:rPr>
      </w:pPr>
      <w:r>
        <w:rPr>
          <w:rFonts w:ascii="宋体" w:hAnsi="宋体" w:cs="宋体" w:eastAsiaTheme="minorEastAsia"/>
          <w:color w:val="000000"/>
          <w:spacing w:val="1"/>
          <w:sz w:val="28"/>
          <w:szCs w:val="22"/>
          <w:lang w:val="en-US" w:eastAsia="en-US" w:bidi="ar-SA"/>
        </w:rPr>
        <w:t>2.如对</w:t>
      </w:r>
      <w:r>
        <w:rPr>
          <w:rFonts w:hAnsiTheme="minorHAnsi" w:eastAsiaTheme="minorEastAsia" w:cstheme="minorBidi"/>
          <w:color w:val="000000"/>
          <w:spacing w:val="-3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2"/>
          <w:lang w:val="en-US" w:eastAsia="en-US" w:bidi="ar-SA"/>
        </w:rPr>
        <w:t>FTDI D2XX</w:t>
      </w:r>
      <w:r>
        <w:rPr>
          <w:rFonts w:hAnsiTheme="minorHAnsi" w:eastAsiaTheme="minorEastAsia" w:cstheme="minorBidi"/>
          <w:color w:val="000000"/>
          <w:spacing w:val="-1"/>
          <w:sz w:val="28"/>
          <w:szCs w:val="22"/>
          <w:lang w:val="en-US" w:eastAsia="en-US" w:bidi="ar-SA"/>
        </w:rPr>
        <w:t xml:space="preserve"> </w:t>
      </w:r>
      <w:r>
        <w:rPr>
          <w:rFonts w:ascii="宋体" w:hAnsi="宋体" w:cs="宋体" w:eastAsiaTheme="minorEastAsia"/>
          <w:color w:val="000000"/>
          <w:sz w:val="28"/>
          <w:szCs w:val="22"/>
          <w:lang w:val="en-US" w:eastAsia="en-US" w:bidi="ar-SA"/>
        </w:rPr>
        <w:t>驱动安装仍存在问题，也可解压</w:t>
      </w:r>
    </w:p>
    <w:p>
      <w:pPr>
        <w:widowControl w:val="0"/>
        <w:autoSpaceDE w:val="0"/>
        <w:autoSpaceDN w:val="0"/>
        <w:spacing w:before="66" w:line="293" w:lineRule="exact"/>
        <w:rPr>
          <w:rFonts w:ascii="宋体" w:hAnsi="宋体" w:cs="宋体" w:eastAsiaTheme="minorEastAsia"/>
          <w:color w:val="00000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color w:val="000000"/>
          <w:sz w:val="28"/>
          <w:szCs w:val="22"/>
          <w:lang w:val="en-US" w:eastAsia="en-US" w:bidi="ar-SA"/>
        </w:rPr>
        <w:t>libftd2xx-x86_64-1.4.24.gz</w:t>
      </w:r>
      <w:r>
        <w:rPr>
          <w:rFonts w:hAnsiTheme="minorHAnsi" w:eastAsiaTheme="minorEastAsia" w:cstheme="minorBidi"/>
          <w:color w:val="000000"/>
          <w:spacing w:val="-2"/>
          <w:sz w:val="28"/>
          <w:szCs w:val="22"/>
          <w:lang w:val="en-US" w:eastAsia="en-US" w:bidi="ar-SA"/>
        </w:rPr>
        <w:t xml:space="preserve"> </w:t>
      </w:r>
      <w:r>
        <w:rPr>
          <w:rFonts w:ascii="宋体" w:hAnsi="宋体" w:cs="宋体" w:eastAsiaTheme="minorEastAsia"/>
          <w:color w:val="000000"/>
          <w:spacing w:val="1"/>
          <w:sz w:val="28"/>
          <w:szCs w:val="22"/>
          <w:lang w:val="en-US" w:eastAsia="en-US" w:bidi="ar-SA"/>
        </w:rPr>
        <w:t>得到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2"/>
          <w:lang w:val="en-US" w:eastAsia="en-US" w:bidi="ar-SA"/>
        </w:rPr>
        <w:t xml:space="preserve"> release </w:t>
      </w:r>
      <w:r>
        <w:rPr>
          <w:rFonts w:ascii="宋体" w:hAnsi="宋体" w:cs="宋体" w:eastAsiaTheme="minorEastAsia"/>
          <w:color w:val="000000"/>
          <w:spacing w:val="-9"/>
          <w:sz w:val="28"/>
          <w:szCs w:val="22"/>
          <w:lang w:val="en-US" w:eastAsia="en-US" w:bidi="ar-SA"/>
        </w:rPr>
        <w:t>文件夹，进入文件夹后看</w:t>
      </w:r>
      <w:r>
        <w:rPr>
          <w:rFonts w:hAnsiTheme="minorHAnsi" w:eastAsiaTheme="minorEastAsia" w:cstheme="minorBidi"/>
          <w:color w:val="000000"/>
          <w:spacing w:val="79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2"/>
          <w:lang w:val="en-US" w:eastAsia="en-US" w:bidi="ar-SA"/>
        </w:rPr>
        <w:t>ReadMe.txt</w:t>
      </w:r>
      <w:r>
        <w:rPr>
          <w:rFonts w:ascii="宋体" w:hAnsi="宋体" w:cs="宋体" w:eastAsiaTheme="minorEastAsia"/>
          <w:color w:val="000000"/>
          <w:sz w:val="28"/>
          <w:szCs w:val="22"/>
          <w:lang w:val="en-US" w:eastAsia="en-US" w:bidi="ar-SA"/>
        </w:rPr>
        <w:t>相应说明。</w:t>
      </w:r>
    </w:p>
    <w:p>
      <w:pPr>
        <w:widowControl w:val="0"/>
        <w:autoSpaceDE w:val="0"/>
        <w:autoSpaceDN w:val="0"/>
        <w:spacing w:before="66" w:line="293" w:lineRule="exact"/>
        <w:ind w:firstLine="564" w:firstLineChars="200"/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en-US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66" w:line="293" w:lineRule="exact"/>
        <w:ind w:right="0" w:rightChars="0" w:firstLine="564" w:firstLineChars="200"/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</w:pP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3.</w:t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instrText xml:space="preserve"> HYPERLINK "http://www.futek.com/sensit-software-support" </w:instrText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http://www.futek.com/sensit-software-support</w:t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（FUTEK_USB-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66" w:line="293" w:lineRule="exact"/>
        <w:ind w:left="676" w:leftChars="0" w:right="0" w:rightChars="0"/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66" w:line="293" w:lineRule="exact"/>
        <w:ind w:right="0" w:rightChars="0"/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x86_64.tar.gz</w:t>
      </w: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下载地址）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66" w:line="293" w:lineRule="exact"/>
        <w:ind w:right="0" w:rightChars="0"/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66" w:line="293" w:lineRule="exact"/>
        <w:ind w:right="0" w:rightChars="0" w:firstLine="564" w:firstLineChars="200"/>
        <w:rPr>
          <w:rFonts w:hint="default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</w:pP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 xml:space="preserve">4.当标题三的步骤13 </w:t>
      </w:r>
      <w:r>
        <w:rPr>
          <w:rFonts w:hint="eastAsia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make</w:t>
      </w: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不通过时，需要下载</w:t>
      </w:r>
      <w:r>
        <w:rPr>
          <w:rFonts w:hint="default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gcc</w:t>
      </w: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和</w:t>
      </w:r>
      <w:r>
        <w:rPr>
          <w:rFonts w:hint="eastAsia" w:ascii="Times New Roman" w:hAnsi="Times New Roman" w:cs="Times New Roman" w:eastAsiaTheme="minorEastAsia"/>
          <w:color w:val="000000"/>
          <w:spacing w:val="1"/>
          <w:sz w:val="28"/>
          <w:szCs w:val="22"/>
          <w:lang w:val="en-US" w:eastAsia="zh-CN" w:bidi="ar-SA"/>
        </w:rPr>
        <w:t>gcc-c++</w:t>
      </w:r>
      <w:r>
        <w:rPr>
          <w:rFonts w:hint="eastAsia" w:ascii="宋体" w:hAnsi="宋体" w:cs="宋体" w:eastAsiaTheme="minorEastAsia"/>
          <w:color w:val="000000"/>
          <w:spacing w:val="1"/>
          <w:sz w:val="28"/>
          <w:szCs w:val="22"/>
          <w:lang w:val="en-US" w:eastAsia="zh-CN" w:bidi="ar-SA"/>
        </w:rPr>
        <w:t>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sudo yum  install   gcc</w:t>
      </w:r>
    </w:p>
    <w:p>
      <w:pPr>
        <w:jc w:val="center"/>
        <w:rPr>
          <w:rFonts w:hint="default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sudo  yum  install  gcc-</w:t>
      </w:r>
      <w:r>
        <w:rPr>
          <w:rFonts w:hint="eastAsia" w:cs="Times New Roman"/>
          <w:sz w:val="28"/>
          <w:szCs w:val="28"/>
          <w:lang w:val="en-US" w:eastAsia="zh-CN"/>
        </w:rPr>
        <w:t>c+</w:t>
      </w: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</w:p>
    <w:p>
      <w:pPr>
        <w:jc w:val="center"/>
        <w:rPr>
          <w:rFonts w:hint="eastAsia" w:cs="Times New Roman"/>
          <w:sz w:val="28"/>
          <w:szCs w:val="28"/>
          <w:lang w:val="en-US" w:eastAsia="zh-CN"/>
        </w:rPr>
      </w:pPr>
    </w:p>
    <w:p>
      <w:pPr>
        <w:jc w:val="both"/>
        <w:rPr>
          <w:rFonts w:hint="default" w:cs="Times New Roman"/>
          <w:sz w:val="28"/>
          <w:szCs w:val="28"/>
          <w:lang w:val="en-US" w:eastAsia="zh-CN"/>
        </w:rPr>
        <w:sectPr>
          <w:pgSz w:w="11910" w:h="16840"/>
          <w:pgMar w:top="1580" w:right="1160" w:bottom="280" w:left="1300" w:header="720" w:footer="720" w:gutter="0"/>
          <w:cols w:space="720" w:num="1"/>
        </w:sectPr>
      </w:pPr>
    </w:p>
    <w:p>
      <w:pPr>
        <w:rPr>
          <w:rFonts w:hint="eastAsia" w:eastAsia="宋体"/>
          <w:lang w:val="en-US" w:eastAsia="zh-CN"/>
        </w:rPr>
      </w:pPr>
      <w:bookmarkStart w:id="3" w:name="四：配置文件（不再使用root权限进行操作）"/>
      <w:bookmarkEnd w:id="3"/>
      <w:bookmarkStart w:id="4" w:name="br1_0"/>
      <w:bookmarkEnd w:id="4"/>
    </w:p>
    <w:sectPr>
      <w:pgSz w:w="11910" w:h="16840"/>
      <w:pgMar w:top="1580" w:right="11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JPAF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03056"/>
    <w:multiLevelType w:val="singleLevel"/>
    <w:tmpl w:val="89303056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（%1）"/>
      <w:lvlJc w:val="left"/>
      <w:pPr>
        <w:ind w:left="1379" w:hanging="702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86" w:hanging="7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93" w:hanging="7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99" w:hanging="7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6" w:hanging="7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13" w:hanging="7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9" w:hanging="7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26" w:hanging="7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2" w:hanging="702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60" w:hanging="284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54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51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en-US"/>
      </w:rPr>
    </w:lvl>
  </w:abstractNum>
  <w:abstractNum w:abstractNumId="3">
    <w:nsid w:val="C51AC5EA"/>
    <w:multiLevelType w:val="singleLevel"/>
    <w:tmpl w:val="C51AC5EA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60" w:hanging="284"/>
        <w:jc w:val="right"/>
      </w:pPr>
      <w:rPr>
        <w:rFonts w:hint="default"/>
        <w:spacing w:val="-2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54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51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0" w:hanging="284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54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51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en-U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60" w:hanging="284"/>
        <w:jc w:val="left"/>
      </w:pPr>
      <w:rPr>
        <w:rFonts w:hint="default"/>
        <w:spacing w:val="-2"/>
        <w:w w:val="100"/>
        <w:lang w:val="en-US" w:eastAsia="en-US" w:bidi="en-US"/>
      </w:rPr>
    </w:lvl>
    <w:lvl w:ilvl="1" w:tentative="0">
      <w:start w:val="1"/>
      <w:numFmt w:val="decimal"/>
      <w:lvlText w:val="（%2）"/>
      <w:lvlJc w:val="left"/>
      <w:pPr>
        <w:ind w:left="1660" w:hanging="702"/>
        <w:jc w:val="left"/>
      </w:pPr>
      <w:rPr>
        <w:rFonts w:hint="default" w:ascii="宋体" w:hAnsi="宋体" w:eastAsia="宋体" w:cs="宋体"/>
        <w:spacing w:val="-3"/>
        <w:w w:val="100"/>
        <w:sz w:val="26"/>
        <w:szCs w:val="2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25" w:hanging="7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0" w:hanging="7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55" w:hanging="7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7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85" w:hanging="7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50" w:hanging="7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15" w:hanging="702"/>
      </w:pPr>
      <w:rPr>
        <w:rFonts w:hint="default"/>
        <w:lang w:val="en-US" w:eastAsia="en-US" w:bidi="en-U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379" w:hanging="702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86" w:hanging="7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93" w:hanging="7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99" w:hanging="7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6" w:hanging="7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13" w:hanging="7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9" w:hanging="7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26" w:hanging="7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2" w:hanging="702"/>
      </w:pPr>
      <w:rPr>
        <w:rFonts w:hint="default"/>
        <w:lang w:val="en-US" w:eastAsia="en-US" w:bidi="en-US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379" w:hanging="702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86" w:hanging="7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93" w:hanging="7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99" w:hanging="7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6" w:hanging="7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13" w:hanging="7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9" w:hanging="7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26" w:hanging="7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2" w:hanging="702"/>
      </w:pPr>
      <w:rPr>
        <w:rFonts w:hint="default"/>
        <w:lang w:val="en-US" w:eastAsia="en-US" w:bidi="en-US"/>
      </w:rPr>
    </w:lvl>
  </w:abstractNum>
  <w:abstractNum w:abstractNumId="9">
    <w:nsid w:val="613AB174"/>
    <w:multiLevelType w:val="singleLevel"/>
    <w:tmpl w:val="613AB174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6521BF5"/>
    <w:multiLevelType w:val="singleLevel"/>
    <w:tmpl w:val="66521B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52BDF"/>
    <w:rsid w:val="1BEC19DD"/>
    <w:rsid w:val="2C2827DB"/>
    <w:rsid w:val="341E02F1"/>
    <w:rsid w:val="3E426CE5"/>
    <w:rsid w:val="4A847249"/>
    <w:rsid w:val="60D70CF8"/>
    <w:rsid w:val="66644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2"/>
      <w:ind w:left="118"/>
      <w:outlineLvl w:val="1"/>
    </w:pPr>
    <w:rPr>
      <w:rFonts w:ascii="宋体" w:hAnsi="宋体" w:eastAsia="宋体" w:cs="宋体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71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379" w:hanging="70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1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1320</Words>
  <Characters>4421</Characters>
  <TotalTime>14</TotalTime>
  <ScaleCrop>false</ScaleCrop>
  <LinksUpToDate>false</LinksUpToDate>
  <CharactersWithSpaces>4849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2022-04-13T09:02:00Z</dcterms:created>
  <dc:creator>苑 梦尧</dc:creator>
  <cp:lastModifiedBy>Mr、zhang</cp:lastModifiedBy>
  <dcterms:modified xsi:type="dcterms:W3CDTF">2022-04-18T02:29:56Z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2022-04-13T00:00:00Z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91B14A26F8404B3B8D7C1A30995DD04A</vt:lpwstr>
  </property>
</Properties>
</file>